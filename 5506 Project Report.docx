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4"/>
        <w:rPr>
          <w:rStyle w:val="174"/>
          <w14:ligatures w14:val="standard"/>
        </w:rPr>
        <w:sectPr>
          <w:headerReference r:id="rId5" w:type="default"/>
          <w:footerReference r:id="rId7" w:type="default"/>
          <w:headerReference r:id="rId6" w:type="even"/>
          <w:footerReference r:id="rId8" w:type="even"/>
          <w:endnotePr>
            <w:numFmt w:val="decimal"/>
          </w:endnotePr>
          <w:type w:val="continuous"/>
          <w:pgSz w:w="12240" w:h="15840"/>
          <w:pgMar w:top="1500" w:right="1080" w:bottom="1600" w:left="1080" w:header="1080" w:footer="1080" w:gutter="0"/>
          <w:pgNumType w:start="1"/>
          <w:cols w:space="480" w:num="1"/>
          <w:titlePg/>
          <w:docGrid w:linePitch="360" w:charSpace="0"/>
        </w:sectPr>
      </w:pPr>
      <w:r>
        <w:rPr>
          <w:rFonts w:hint="default"/>
          <w:bCs/>
          <w14:ligatures w14:val="standard"/>
        </w:rPr>
        <w:t>Predicting California Housing Prices</w:t>
      </w:r>
      <w:r>
        <w:rPr>
          <w:rFonts w:hint="eastAsia" w:eastAsia="SimSun"/>
          <w:bCs/>
          <w:lang w:val="en-US" w:eastAsia="zh-CN"/>
          <w14:ligatures w14:val="standard"/>
        </w:rPr>
        <w:t xml:space="preserve"> </w:t>
      </w:r>
      <w:r>
        <w:rPr>
          <w:rFonts w:hint="default"/>
          <w:bCs/>
          <w14:ligatures w14:val="standard"/>
        </w:rPr>
        <w:t>Using Ensemble Models</w:t>
      </w:r>
    </w:p>
    <w:p>
      <w:pPr>
        <w:pStyle w:val="149"/>
        <w:jc w:val="both"/>
        <w:rPr>
          <w14:ligatures w14:val="standard"/>
        </w:rPr>
      </w:pPr>
    </w:p>
    <w:p>
      <w:pPr>
        <w:pStyle w:val="149"/>
        <w:jc w:val="center"/>
        <w:rPr>
          <w14:ligatures w14:val="standard"/>
        </w:rPr>
      </w:pPr>
      <w:r>
        <w:rPr>
          <w:rStyle w:val="174"/>
          <w:rFonts w:hint="eastAsia" w:eastAsia="SimSun"/>
          <w:lang w:val="en-US" w:eastAsia="zh-CN"/>
          <w14:ligatures w14:val="standard"/>
        </w:rPr>
        <w:t>Xin Feng</w:t>
      </w:r>
      <w:r>
        <w:rPr>
          <w:rStyle w:val="188"/>
          <w:color w:val="auto"/>
          <w:sz w:val="20"/>
          <w14:ligatures w14:val="standard"/>
        </w:rPr>
        <w:br w:type="textWrapping"/>
      </w:r>
      <w:r>
        <w:rPr>
          <w:rStyle w:val="188"/>
          <w:color w:val="auto"/>
          <w:sz w:val="20"/>
          <w14:ligatures w14:val="standard"/>
        </w:rPr>
        <w:t xml:space="preserve"> </w:t>
      </w:r>
      <w:r>
        <w:rPr>
          <w:rStyle w:val="188"/>
          <w:rFonts w:hint="default"/>
          <w:color w:val="auto"/>
          <w:sz w:val="20"/>
          <w14:ligatures w14:val="standard"/>
        </w:rPr>
        <w:t>University of Colorado Boulder</w:t>
      </w:r>
      <w:r>
        <w:rPr>
          <w:sz w:val="20"/>
          <w14:ligatures w14:val="standard"/>
        </w:rPr>
        <w:br w:type="textWrapping"/>
      </w:r>
      <w:r>
        <w:rPr>
          <w:sz w:val="20"/>
          <w14:ligatures w14:val="standard"/>
        </w:rPr>
        <w:t xml:space="preserve"> </w:t>
      </w:r>
      <w:r>
        <w:fldChar w:fldCharType="begin"/>
      </w:r>
      <w:r>
        <w:instrText xml:space="preserve"> HYPERLINK "mailto:email@email.com" </w:instrText>
      </w:r>
      <w:r>
        <w:fldChar w:fldCharType="separate"/>
      </w:r>
      <w:r>
        <w:rPr>
          <w:rStyle w:val="85"/>
          <w:rFonts w:hint="eastAsia" w:eastAsia="SimSun"/>
          <w:color w:val="auto"/>
          <w:u w:val="none"/>
          <w:lang w:val="en-US" w:eastAsia="zh-CN"/>
          <w14:ligatures w14:val="standard"/>
        </w:rPr>
        <w:t>xife6244</w:t>
      </w:r>
      <w:r>
        <w:rPr>
          <w:rStyle w:val="85"/>
          <w:color w:val="auto"/>
          <w:u w:val="none"/>
          <w14:ligatures w14:val="standard"/>
        </w:rPr>
        <w:t>@</w:t>
      </w:r>
      <w:r>
        <w:rPr>
          <w:rStyle w:val="85"/>
          <w:rFonts w:hint="eastAsia" w:eastAsia="SimSun"/>
          <w:color w:val="auto"/>
          <w:u w:val="none"/>
          <w:lang w:val="en-US" w:eastAsia="zh-CN"/>
          <w14:ligatures w14:val="standard"/>
        </w:rPr>
        <w:t>colorado</w:t>
      </w:r>
      <w:r>
        <w:rPr>
          <w:rStyle w:val="85"/>
          <w:color w:val="auto"/>
          <w:u w:val="none"/>
          <w14:ligatures w14:val="standard"/>
        </w:rPr>
        <w:t>.com</w:t>
      </w:r>
      <w:r>
        <w:rPr>
          <w:rStyle w:val="85"/>
          <w:color w:val="auto"/>
          <w:u w:val="none"/>
          <w14:ligatures w14:val="standard"/>
        </w:rPr>
        <w:fldChar w:fldCharType="end"/>
      </w:r>
    </w:p>
    <w:p>
      <w:pPr>
        <w:pStyle w:val="149"/>
        <w:jc w:val="center"/>
        <w:rPr>
          <w14:ligatures w14:val="standard"/>
        </w:rPr>
      </w:pPr>
    </w:p>
    <w:p>
      <w:pPr>
        <w:pStyle w:val="213"/>
        <w:rPr>
          <w:rFonts w:ascii="Cambria Math" w:hAnsi="Cambria Math" w:cs="Cambria Math"/>
          <w:bCs/>
          <w:color w:val="auto"/>
          <w:vertAlign w:val="superscript"/>
          <w14:ligatures w14:val="standard"/>
        </w:rPr>
        <w:sectPr>
          <w:endnotePr>
            <w:numFmt w:val="decimal"/>
          </w:endnotePr>
          <w:type w:val="continuous"/>
          <w:pgSz w:w="12240" w:h="15840"/>
          <w:pgMar w:top="1500" w:right="1080" w:bottom="1600" w:left="1080" w:header="1080" w:footer="1080" w:gutter="0"/>
          <w:pgNumType w:start="1"/>
          <w:cols w:space="720" w:num="3"/>
          <w:titlePg/>
          <w:docGrid w:linePitch="360" w:charSpace="0"/>
        </w:sectPr>
      </w:pPr>
    </w:p>
    <w:p>
      <w:pPr>
        <w:pStyle w:val="147"/>
        <w:rPr>
          <w:color w:val="auto"/>
          <w14:ligatures w14:val="standard"/>
        </w:rPr>
      </w:pPr>
    </w:p>
    <w:p>
      <w:pPr>
        <w:pStyle w:val="136"/>
        <w:rPr>
          <w14:ligatures w14:val="standard"/>
        </w:rPr>
        <w:sectPr>
          <w:endnotePr>
            <w:numFmt w:val="decimal"/>
          </w:endnotePr>
          <w:type w:val="continuous"/>
          <w:pgSz w:w="12240" w:h="15840"/>
          <w:pgMar w:top="1500" w:right="1080" w:bottom="1600" w:left="1080" w:header="1080" w:footer="1080" w:gutter="0"/>
          <w:pgNumType w:start="1"/>
          <w:cols w:space="480" w:num="1"/>
          <w:titlePg/>
          <w:docGrid w:linePitch="360" w:charSpace="0"/>
        </w:sectPr>
      </w:pPr>
    </w:p>
    <w:p>
      <w:pPr>
        <w:pStyle w:val="136"/>
        <w:rPr>
          <w14:ligatures w14:val="standard"/>
        </w:rPr>
      </w:pPr>
      <w:r>
        <w:rPr>
          <w14:ligatures w14:val="standard"/>
        </w:rPr>
        <w:t>ABSTRACT</w:t>
      </w:r>
    </w:p>
    <w:p>
      <w:pPr>
        <w:pStyle w:val="114"/>
        <w:ind w:firstLine="180" w:firstLineChars="100"/>
        <w:rPr>
          <w:rFonts w:hint="default" w:eastAsia="Verdana"/>
          <w14:ligatures w14:val="standard"/>
        </w:rPr>
      </w:pPr>
      <w:r>
        <w:rPr>
          <w:rFonts w:hint="eastAsia" w:eastAsia="SimSun"/>
          <w:lang w:val="en-US" w:eastAsia="zh-CN"/>
          <w14:ligatures w14:val="standard"/>
        </w:rPr>
        <w:t>T</w:t>
      </w:r>
      <w:r>
        <w:rPr>
          <w:rFonts w:hint="default" w:eastAsia="Verdana"/>
          <w14:ligatures w14:val="standard"/>
        </w:rPr>
        <w:t xml:space="preserve">his project delves into the domain of machine learning, with the primary objective of predicting housing prices in California. We begin by exploring the dataset, gaining insights into its background, existing research outcomes, and relevant information. We then perform data preprocessing, categorizing and transforming the data to simplify the subsequent analysis process. </w:t>
      </w:r>
      <w:r>
        <w:rPr>
          <w:rFonts w:hint="eastAsia" w:eastAsia="SimSun"/>
          <w:lang w:val="en-US" w:eastAsia="zh-CN"/>
          <w14:ligatures w14:val="standard"/>
        </w:rPr>
        <w:t>Next</w:t>
      </w:r>
      <w:r>
        <w:rPr>
          <w:rFonts w:hint="default" w:eastAsia="Verdana"/>
          <w14:ligatures w14:val="standard"/>
        </w:rPr>
        <w:t xml:space="preserve">, we employ various Ensemble models to analyze the data, resulting in improved data accuracy compared to existing benchmarks. Finally, we compare the characteristics of these models and define the direction for future improvements. </w:t>
      </w:r>
    </w:p>
    <w:p>
      <w:pPr>
        <w:pStyle w:val="114"/>
        <w:ind w:firstLine="180" w:firstLineChars="100"/>
        <w:rPr>
          <w14:ligatures w14:val="standard"/>
        </w:rPr>
      </w:pPr>
      <w:r>
        <w:rPr>
          <w:rFonts w:hint="default" w:eastAsia="Verdana"/>
          <w14:ligatures w14:val="standard"/>
        </w:rPr>
        <w:t>Throughout the project, we've observed that while traditional machine learning methods can potentially outperform AutoML in terms of accuracy, they come at the cost of extensive time spent on preprocessing. This efficiency trade-off highlights the potential for AutoML to replace traditional machine learning methods in the future as it continues to evolve and simplify the data analysis process.</w:t>
      </w:r>
    </w:p>
    <w:p>
      <w:pPr>
        <w:pStyle w:val="118"/>
        <w:spacing w:before="380"/>
        <w:rPr>
          <w:rFonts w:hint="default" w:eastAsia="SimSun"/>
          <w:lang w:val="en-US" w:eastAsia="zh-CN"/>
          <w14:ligatures w14:val="standard"/>
        </w:rPr>
      </w:pPr>
      <w:r>
        <w:rPr>
          <w:rStyle w:val="183"/>
          <w:b/>
          <w14:ligatures w14:val="standard"/>
        </w:rPr>
        <w:t>1</w:t>
      </w:r>
      <w:r>
        <w:rPr>
          <w14:ligatures w14:val="standard"/>
        </w:rPr>
        <w:t> </w:t>
      </w:r>
      <w:r>
        <w:rPr>
          <w:rFonts w:hint="eastAsia" w:eastAsia="SimSun"/>
          <w:lang w:val="en-US" w:eastAsia="zh-CN"/>
          <w14:ligatures w14:val="standard"/>
        </w:rPr>
        <w:t>Project Introduction</w:t>
      </w:r>
    </w:p>
    <w:p>
      <w:pPr>
        <w:pStyle w:val="189"/>
        <w:jc w:val="both"/>
        <w:rPr>
          <w14:ligatures w14:val="standard"/>
        </w:rPr>
      </w:pPr>
      <w:r>
        <w:rPr>
          <w:rFonts w:hint="default"/>
          <w:lang w:eastAsia="it-IT"/>
          <w14:ligatures w14:val="standard"/>
        </w:rPr>
        <w:t xml:space="preserve">In this project, we will utilize Ensemble Models to predict California Housing Prices. Firstly, we will analyze the project's background. </w:t>
      </w:r>
      <w:r>
        <w:rPr>
          <w:rFonts w:hint="eastAsia" w:eastAsia="SimSun"/>
          <w:lang w:val="en-US" w:eastAsia="zh-CN"/>
          <w14:ligatures w14:val="standard"/>
        </w:rPr>
        <w:t>Then</w:t>
      </w:r>
      <w:r>
        <w:rPr>
          <w:rFonts w:hint="default"/>
          <w:lang w:eastAsia="it-IT"/>
          <w14:ligatures w14:val="standard"/>
        </w:rPr>
        <w:t xml:space="preserve"> we will introduce existing research outcomes, and finally, we will outline our overall timeline and schedule.</w:t>
      </w:r>
    </w:p>
    <w:p>
      <w:pPr>
        <w:pStyle w:val="119"/>
        <w:rPr>
          <w:rFonts w:hint="default" w:eastAsia="SimSun"/>
          <w:lang w:val="en-US" w:eastAsia="zh-CN"/>
          <w14:ligatures w14:val="standard"/>
        </w:rPr>
      </w:pPr>
      <w:r>
        <w:rPr>
          <w:rStyle w:val="183"/>
          <w:b/>
          <w14:ligatures w14:val="standard"/>
        </w:rPr>
        <w:t>1.1</w:t>
      </w:r>
      <w:r>
        <w:rPr>
          <w14:ligatures w14:val="standard"/>
        </w:rPr>
        <w:t> </w:t>
      </w:r>
      <w:r>
        <w:rPr>
          <w:rFonts w:hint="eastAsia" w:eastAsia="SimSun"/>
          <w:lang w:val="en-US" w:eastAsia="zh-CN"/>
          <w14:ligatures w14:val="standard"/>
        </w:rPr>
        <w:t>Problem Statement</w:t>
      </w:r>
    </w:p>
    <w:p>
      <w:pPr>
        <w:pStyle w:val="189"/>
        <w:jc w:val="both"/>
        <w:rPr>
          <w:rFonts w:hint="default"/>
          <w:lang w:eastAsia="it-IT"/>
          <w14:ligatures w14:val="standard"/>
        </w:rPr>
      </w:pPr>
      <w:r>
        <w:rPr>
          <w:rFonts w:hint="default"/>
          <w:lang w:eastAsia="it-IT"/>
          <w14:ligatures w14:val="standard"/>
        </w:rPr>
        <w:t>This project originates from a Kaggle competition in 2021 hosted by D2L, an online platform for deep learning courses. The project's theme revolves around utilizing machine learning</w:t>
      </w:r>
      <w:r>
        <w:rPr>
          <w:rFonts w:hint="eastAsia" w:eastAsia="SimSun"/>
          <w:lang w:val="en-US" w:eastAsia="zh-CN"/>
          <w14:ligatures w14:val="standard"/>
        </w:rPr>
        <w:t xml:space="preserve"> </w:t>
      </w:r>
      <w:r>
        <w:rPr>
          <w:rFonts w:hint="default"/>
          <w:lang w:eastAsia="it-IT"/>
          <w14:ligatures w14:val="standard"/>
        </w:rPr>
        <w:t xml:space="preserve"> techniques to predict housing prices in California. The evaluation metric is the </w:t>
      </w:r>
      <w:r>
        <w:rPr>
          <w:rFonts w:hint="default"/>
          <w:b/>
          <w:bCs/>
          <w:lang w:eastAsia="it-IT"/>
          <w14:ligatures w14:val="standard"/>
        </w:rPr>
        <w:t xml:space="preserve">Root Mean Square Error (RMSE) </w:t>
      </w:r>
      <w:r>
        <w:rPr>
          <w:rFonts w:hint="default"/>
          <w:lang w:eastAsia="it-IT"/>
          <w14:ligatures w14:val="standard"/>
        </w:rPr>
        <w:t xml:space="preserve">between the logarithm of predictions and the logarithm of true values. </w:t>
      </w:r>
    </w:p>
    <w:p>
      <w:pPr>
        <w:pStyle w:val="189"/>
        <w:jc w:val="both"/>
        <w:rPr>
          <w:rFonts w:hint="default"/>
          <w:lang w:eastAsia="it-IT"/>
          <w14:ligatures w14:val="standard"/>
        </w:rPr>
      </w:pPr>
      <w:r>
        <w:rPr>
          <w:rFonts w:hint="default"/>
          <w:lang w:eastAsia="it-IT"/>
          <w14:ligatures w14:val="standard"/>
        </w:rPr>
        <w:t>Through this project, participants have the opportunity to enhance their analytical skills while establishing connections between housing prices and various property-related information. Furthermore, this endeavor lays the theoretical groundwork for future services and solutions related to the real estate market.</w:t>
      </w:r>
    </w:p>
    <w:p>
      <w:pPr>
        <w:pStyle w:val="189"/>
        <w:jc w:val="both"/>
        <w:rPr>
          <w:rFonts w:hint="eastAsia" w:eastAsia="SimSun"/>
          <w:lang w:val="en-US" w:eastAsia="zh-CN"/>
          <w14:ligatures w14:val="standard"/>
        </w:rPr>
      </w:pPr>
      <w:r>
        <w:rPr>
          <w:rFonts w:hint="default"/>
          <w:lang w:eastAsia="it-IT"/>
          <w14:ligatures w14:val="standard"/>
        </w:rPr>
        <w:t xml:space="preserve">The data for this project is sourced from real-world housing transaction records. It was obtained by web scraping from the Zillow.com website, consisting of 47,439 housing </w:t>
      </w:r>
      <w:r>
        <w:rPr>
          <w:rFonts w:hint="eastAsia" w:eastAsia="SimSun"/>
          <w:lang w:val="en-US" w:eastAsia="zh-CN"/>
          <w14:ligatures w14:val="standard"/>
        </w:rPr>
        <w:t>sold in</w:t>
      </w:r>
      <w:r>
        <w:rPr>
          <w:rFonts w:hint="default"/>
          <w:lang w:eastAsia="it-IT"/>
          <w14:ligatures w14:val="standard"/>
        </w:rPr>
        <w:t xml:space="preserve"> year 2020 as the training dataset </w:t>
      </w:r>
      <w:r>
        <w:rPr>
          <w:rFonts w:hint="eastAsia" w:eastAsia="SimSun"/>
          <w:lang w:val="en-US" w:eastAsia="zh-CN"/>
          <w14:ligatures w14:val="standard"/>
        </w:rPr>
        <w:t>and</w:t>
      </w:r>
      <w:r>
        <w:rPr>
          <w:rFonts w:hint="default"/>
          <w:lang w:eastAsia="it-IT"/>
          <w14:ligatures w14:val="standard"/>
        </w:rPr>
        <w:t xml:space="preserve"> 31,626</w:t>
      </w:r>
      <w:r>
        <w:rPr>
          <w:rFonts w:hint="eastAsia" w:eastAsia="SimSun"/>
          <w:lang w:val="en-US" w:eastAsia="zh-CN"/>
          <w14:ligatures w14:val="standard"/>
        </w:rPr>
        <w:t xml:space="preserve"> </w:t>
      </w:r>
      <w:r>
        <w:rPr>
          <w:rFonts w:hint="default"/>
          <w:lang w:eastAsia="it-IT"/>
          <w14:ligatures w14:val="standard"/>
        </w:rPr>
        <w:t xml:space="preserve">housing </w:t>
      </w:r>
      <w:r>
        <w:rPr>
          <w:rFonts w:hint="eastAsia" w:eastAsia="SimSun"/>
          <w:lang w:val="en-US" w:eastAsia="zh-CN"/>
          <w14:ligatures w14:val="standard"/>
        </w:rPr>
        <w:t>sold in</w:t>
      </w:r>
      <w:r>
        <w:rPr>
          <w:rFonts w:hint="default"/>
          <w:lang w:eastAsia="it-IT"/>
          <w14:ligatures w14:val="standard"/>
        </w:rPr>
        <w:t xml:space="preserve"> year 2021 as the test dataset</w:t>
      </w:r>
      <w:r>
        <w:rPr>
          <w:rFonts w:hint="eastAsia" w:eastAsia="SimSun"/>
          <w:lang w:val="en-US" w:eastAsia="zh-CN"/>
          <w14:ligatures w14:val="standard"/>
        </w:rPr>
        <w:t>.</w:t>
      </w:r>
    </w:p>
    <w:p>
      <w:pPr>
        <w:pStyle w:val="189"/>
        <w:jc w:val="both"/>
        <w:rPr>
          <w:rFonts w:hint="default"/>
          <w:lang w:eastAsia="it-IT"/>
          <w14:ligatures w14:val="standard"/>
        </w:rPr>
      </w:pPr>
      <w:r>
        <w:rPr>
          <w:rFonts w:hint="default"/>
          <w:lang w:eastAsia="it-IT"/>
          <w14:ligatures w14:val="standard"/>
        </w:rPr>
        <w:t>The overall dataset comprises 40 features related to the properties. Due to the scraping method, website configurations, user interactions, and other factors, many of these features contain missing values, outliers, and noise, posing certain challenges in predicting housing prices.</w:t>
      </w:r>
    </w:p>
    <w:p>
      <w:pPr>
        <w:pStyle w:val="189"/>
        <w:jc w:val="both"/>
        <w:rPr>
          <w14:ligatures w14:val="standard"/>
        </w:rPr>
      </w:pPr>
      <w:r>
        <w:rPr>
          <w:rFonts w:hint="default"/>
          <w:lang w:eastAsia="it-IT"/>
          <w14:ligatures w14:val="standard"/>
        </w:rPr>
        <w:t>The objective of this project is to train data using ensemble models to find the optimal solution and achieve a high ranking in the competition.</w:t>
      </w:r>
    </w:p>
    <w:p>
      <w:pPr>
        <w:pStyle w:val="119"/>
        <w:rPr>
          <w:rFonts w:hint="eastAsia" w:eastAsia="SimSun"/>
          <w:lang w:val="en-US" w:eastAsia="zh-CN"/>
          <w14:ligatures w14:val="standard"/>
        </w:rPr>
      </w:pPr>
      <w:r>
        <w:rPr>
          <w:rStyle w:val="183"/>
          <w:b/>
          <w14:ligatures w14:val="standard"/>
        </w:rPr>
        <w:t>1.</w:t>
      </w:r>
      <w:r>
        <w:rPr>
          <w:rStyle w:val="183"/>
          <w:rFonts w:hint="eastAsia" w:eastAsia="SimSun"/>
          <w:b/>
          <w:lang w:val="en-US" w:eastAsia="zh-CN"/>
          <w14:ligatures w14:val="standard"/>
        </w:rPr>
        <w:t>2</w:t>
      </w:r>
      <w:r>
        <w:rPr>
          <w14:ligatures w14:val="standard"/>
        </w:rPr>
        <w:t> </w:t>
      </w:r>
      <w:r>
        <w:rPr>
          <w:rFonts w:hint="eastAsia" w:eastAsia="SimSun"/>
          <w:lang w:val="en-US" w:eastAsia="zh-CN"/>
          <w14:ligatures w14:val="standard"/>
        </w:rPr>
        <w:t>Related Works</w:t>
      </w:r>
    </w:p>
    <w:p>
      <w:pPr>
        <w:pStyle w:val="189"/>
        <w:jc w:val="both"/>
        <w:rPr>
          <w:rFonts w:hint="default"/>
          <w:lang w:eastAsia="it-IT"/>
          <w14:ligatures w14:val="standard"/>
        </w:rPr>
      </w:pPr>
      <w:r>
        <w:rPr>
          <w:rFonts w:hint="default"/>
          <w:lang w:eastAsia="it-IT"/>
          <w14:ligatures w14:val="standard"/>
        </w:rPr>
        <w:t>In this competition, a total of 173 teams participated. Among them, 38 teams achieved results within a 15% RMSE (Root Mean Square Error), 29 teams achieved results within a 14% RMSE, 17 teams achieved results within a 13% RMSE, and only 1 team achieved results within a 12% RMSE.</w:t>
      </w:r>
    </w:p>
    <w:p>
      <w:pPr>
        <w:pStyle w:val="189"/>
        <w:ind w:left="0" w:leftChars="0" w:firstLine="0" w:firstLineChars="0"/>
        <w:jc w:val="both"/>
      </w:pPr>
      <w:r>
        <w:drawing>
          <wp:inline distT="114300" distB="114300" distL="114300" distR="114300">
            <wp:extent cx="3048000" cy="2362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12"/>
                    <a:srcRect/>
                    <a:stretch>
                      <a:fillRect/>
                    </a:stretch>
                  </pic:blipFill>
                  <pic:spPr>
                    <a:xfrm>
                      <a:off x="0" y="0"/>
                      <a:ext cx="3048000" cy="2362200"/>
                    </a:xfrm>
                    <a:prstGeom prst="rect">
                      <a:avLst/>
                    </a:prstGeom>
                  </pic:spPr>
                </pic:pic>
              </a:graphicData>
            </a:graphic>
          </wp:inline>
        </w:drawing>
      </w:r>
    </w:p>
    <w:p>
      <w:pPr>
        <w:pStyle w:val="189"/>
        <w:ind w:left="0" w:leftChars="0" w:firstLine="0" w:firstLineChars="0"/>
        <w:jc w:val="both"/>
        <w:rPr>
          <w:rFonts w:hint="default"/>
          <w:b/>
          <w:bCs/>
        </w:rPr>
      </w:pPr>
      <w:r>
        <w:rPr>
          <w:rFonts w:hint="default"/>
          <w:b/>
          <w:bCs/>
        </w:rPr>
        <w:t>Figure 1: Competit</w:t>
      </w:r>
      <w:r>
        <w:rPr>
          <w:rFonts w:hint="eastAsia" w:eastAsia="SimSun"/>
          <w:b/>
          <w:bCs/>
          <w:lang w:val="en-US" w:eastAsia="zh-CN"/>
        </w:rPr>
        <w:t>i</w:t>
      </w:r>
      <w:r>
        <w:rPr>
          <w:rFonts w:hint="default"/>
          <w:b/>
          <w:bCs/>
        </w:rPr>
        <w:t>on Leaderboard on Kaggle.com</w:t>
      </w:r>
    </w:p>
    <w:p>
      <w:pPr>
        <w:pStyle w:val="189"/>
        <w:ind w:left="0" w:leftChars="0" w:firstLine="0" w:firstLineChars="0"/>
        <w:jc w:val="both"/>
        <w:rPr>
          <w:rFonts w:hint="default"/>
          <w:b/>
          <w:bCs/>
          <w:lang w:eastAsia="it-IT"/>
        </w:rPr>
      </w:pPr>
    </w:p>
    <w:p>
      <w:pPr>
        <w:pStyle w:val="189"/>
        <w:jc w:val="both"/>
        <w:rPr>
          <w14:ligatures w14:val="standard"/>
        </w:rPr>
      </w:pPr>
      <w:r>
        <w:rPr>
          <w:rFonts w:hint="default"/>
          <w:lang w:eastAsia="it-IT"/>
          <w14:ligatures w14:val="standard"/>
        </w:rPr>
        <w:t xml:space="preserve">The competition host utilized the </w:t>
      </w:r>
      <w:r>
        <w:rPr>
          <w:rFonts w:hint="default"/>
          <w:b/>
          <w:bCs/>
          <w:lang w:eastAsia="it-IT"/>
          <w14:ligatures w14:val="standard"/>
        </w:rPr>
        <w:t>AutoGluon automated machine learning model</w:t>
      </w:r>
      <w:r>
        <w:rPr>
          <w:rFonts w:hint="default"/>
          <w:lang w:eastAsia="it-IT"/>
          <w14:ligatures w14:val="standard"/>
        </w:rPr>
        <w:t>, achieving approximately a 12.5% RMSE with just ten lines of code. This performance level serves as the target for every participant to challenge. Leading participants in the rankings predominantly employed ensemble learning and automated machine learning techniques.</w:t>
      </w:r>
    </w:p>
    <w:p>
      <w:pPr>
        <w:pStyle w:val="119"/>
        <w:rPr>
          <w:rFonts w:hint="eastAsia" w:eastAsia="SimSun"/>
          <w:lang w:val="en-US" w:eastAsia="zh-CN"/>
          <w14:ligatures w14:val="standard"/>
        </w:rPr>
      </w:pPr>
      <w:r>
        <w:rPr>
          <w:rStyle w:val="183"/>
          <w:b/>
          <w14:ligatures w14:val="standard"/>
        </w:rPr>
        <w:t>1.</w:t>
      </w:r>
      <w:r>
        <w:rPr>
          <w:rStyle w:val="183"/>
          <w:rFonts w:hint="eastAsia" w:eastAsia="SimSun"/>
          <w:b/>
          <w:lang w:val="en-US" w:eastAsia="zh-CN"/>
          <w14:ligatures w14:val="standard"/>
        </w:rPr>
        <w:t>3</w:t>
      </w:r>
      <w:r>
        <w:rPr>
          <w14:ligatures w14:val="standard"/>
        </w:rPr>
        <w:t> </w:t>
      </w:r>
      <w:r>
        <w:rPr>
          <w:rFonts w:hint="eastAsia" w:eastAsia="SimSun"/>
          <w:lang w:val="en-US" w:eastAsia="zh-CN"/>
          <w14:ligatures w14:val="standard"/>
        </w:rPr>
        <w:t>Project Timeline</w:t>
      </w:r>
    </w:p>
    <w:p>
      <w:pPr>
        <w:pStyle w:val="189"/>
        <w:jc w:val="both"/>
        <w:rPr>
          <w:rFonts w:hint="default"/>
          <w:lang w:eastAsia="it-IT"/>
          <w14:ligatures w14:val="standard"/>
        </w:rPr>
      </w:pPr>
      <w:r>
        <w:rPr>
          <w:rFonts w:hint="default"/>
          <w:lang w:eastAsia="it-IT"/>
          <w14:ligatures w14:val="standard"/>
        </w:rPr>
        <w:t>In the first week, we will establish the project structure, select appropriate models, define project objectives, and draft the proposal.</w:t>
      </w:r>
    </w:p>
    <w:p>
      <w:pPr>
        <w:pStyle w:val="189"/>
        <w:jc w:val="both"/>
        <w:rPr>
          <w:rFonts w:hint="default"/>
          <w:lang w:eastAsia="it-IT"/>
          <w14:ligatures w14:val="standard"/>
        </w:rPr>
      </w:pPr>
      <w:r>
        <w:rPr>
          <w:rFonts w:hint="default"/>
          <w:lang w:eastAsia="it-IT"/>
          <w14:ligatures w14:val="standard"/>
        </w:rPr>
        <w:t xml:space="preserve">In the second week, we will monitor the project's progress, assess the models used, write the project report, and complete the checkpoint. </w:t>
      </w:r>
    </w:p>
    <w:p>
      <w:pPr>
        <w:pStyle w:val="189"/>
        <w:jc w:val="both"/>
        <w:rPr>
          <w:rFonts w:hint="default"/>
          <w:lang w:eastAsia="it-IT"/>
          <w14:ligatures w14:val="standard"/>
        </w:rPr>
      </w:pPr>
      <w:r>
        <w:rPr>
          <w:rFonts w:hint="default"/>
          <w:lang w:eastAsia="it-IT"/>
          <w14:ligatures w14:val="standard"/>
        </w:rPr>
        <w:t>In the final week, we will summarize the project's accomplishments, analyze areas for improvement, and finalize the report writing and presentation.</w:t>
      </w:r>
    </w:p>
    <w:p>
      <w:pPr>
        <w:pStyle w:val="118"/>
        <w:spacing w:before="380"/>
        <w:rPr>
          <w:rFonts w:hint="eastAsia" w:eastAsia="SimSun"/>
          <w:lang w:val="en-US" w:eastAsia="zh-CN"/>
          <w14:ligatures w14:val="standard"/>
        </w:rPr>
      </w:pPr>
      <w:r>
        <w:rPr>
          <w:rFonts w:hint="eastAsia" w:eastAsia="SimSun"/>
          <w:lang w:val="en-US" w:eastAsia="zh-CN"/>
          <w14:ligatures w14:val="standard"/>
        </w:rPr>
        <w:t>2</w:t>
      </w:r>
      <w:r>
        <w:rPr>
          <w14:ligatures w14:val="standard"/>
        </w:rPr>
        <w:t> </w:t>
      </w:r>
      <w:r>
        <w:rPr>
          <w:rFonts w:hint="eastAsia" w:eastAsia="SimSun"/>
          <w:lang w:val="en-US" w:eastAsia="zh-CN"/>
          <w14:ligatures w14:val="standard"/>
        </w:rPr>
        <w:t>Data Preprocessing</w:t>
      </w:r>
    </w:p>
    <w:p>
      <w:pPr>
        <w:pStyle w:val="189"/>
        <w:jc w:val="both"/>
        <w:rPr>
          <w:rFonts w:hint="default"/>
          <w:lang w:eastAsia="it-IT"/>
          <w14:ligatures w14:val="standard"/>
        </w:rPr>
      </w:pPr>
      <w:r>
        <w:rPr>
          <w:rFonts w:hint="default"/>
          <w:lang w:eastAsia="it-IT"/>
          <w14:ligatures w14:val="standard"/>
        </w:rPr>
        <w:t xml:space="preserve">The dataset comprises information on a total of 79,065 houses. Among these, 47,439 houses are included in the training set, which includes the Sold Price, while 31,626 houses are designated as the test set, for which we need to predict the Sold Price. </w:t>
      </w:r>
    </w:p>
    <w:p>
      <w:pPr>
        <w:pStyle w:val="189"/>
        <w:jc w:val="both"/>
        <w:rPr>
          <w:rFonts w:hint="default"/>
          <w:lang w:eastAsia="it-IT"/>
          <w14:ligatures w14:val="standard"/>
        </w:rPr>
      </w:pPr>
      <w:r>
        <w:rPr>
          <w:rFonts w:hint="default"/>
          <w:lang w:eastAsia="it-IT"/>
          <w14:ligatures w14:val="standard"/>
        </w:rPr>
        <w:t>The dataset comprises 40 features, encompassing numeric, categorical, temporal, and geographical attributes. These features collectively provide comprehensive information about the houses in the dataset.</w:t>
      </w:r>
    </w:p>
    <w:p>
      <w:pPr>
        <w:pStyle w:val="189"/>
        <w:ind w:left="0" w:leftChars="0" w:firstLine="0" w:firstLineChars="0"/>
        <w:jc w:val="both"/>
      </w:pPr>
      <w:r>
        <w:drawing>
          <wp:inline distT="114300" distB="114300" distL="114300" distR="114300">
            <wp:extent cx="3048000" cy="4615180"/>
            <wp:effectExtent l="0" t="0" r="0" b="254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3"/>
                    <a:srcRect/>
                    <a:stretch>
                      <a:fillRect/>
                    </a:stretch>
                  </pic:blipFill>
                  <pic:spPr>
                    <a:xfrm>
                      <a:off x="0" y="0"/>
                      <a:ext cx="3048000" cy="4615365"/>
                    </a:xfrm>
                    <a:prstGeom prst="rect">
                      <a:avLst/>
                    </a:prstGeom>
                  </pic:spPr>
                </pic:pic>
              </a:graphicData>
            </a:graphic>
          </wp:inline>
        </w:drawing>
      </w:r>
    </w:p>
    <w:p>
      <w:pPr>
        <w:pStyle w:val="189"/>
        <w:ind w:left="0" w:leftChars="0" w:firstLine="0" w:firstLineChars="0"/>
        <w:jc w:val="both"/>
        <w:rPr>
          <w:rFonts w:hint="default"/>
          <w:b/>
          <w:bCs/>
          <w:lang w:eastAsia="it-IT"/>
        </w:rPr>
      </w:pPr>
      <w:r>
        <w:rPr>
          <w:rFonts w:hint="default"/>
          <w:b/>
          <w:bCs/>
          <w:lang w:eastAsia="it-IT"/>
        </w:rPr>
        <w:t>Figure 2: Features from the Train and Test Sets</w:t>
      </w:r>
    </w:p>
    <w:p>
      <w:pPr>
        <w:pStyle w:val="119"/>
        <w:ind w:left="0" w:leftChars="0" w:firstLine="0" w:firstLineChars="0"/>
        <w:rPr>
          <w:rFonts w:hint="default" w:eastAsia="SimSun"/>
          <w:lang w:val="en-US" w:eastAsia="zh-CN"/>
          <w14:ligatures w14:val="standard"/>
        </w:rPr>
      </w:pPr>
      <w:r>
        <w:rPr>
          <w:rStyle w:val="183"/>
          <w:rFonts w:hint="eastAsia" w:eastAsia="SimSun"/>
          <w:b/>
          <w:lang w:val="en-US" w:eastAsia="zh-CN"/>
          <w14:ligatures w14:val="standard"/>
        </w:rPr>
        <w:t>2</w:t>
      </w:r>
      <w:r>
        <w:rPr>
          <w:rStyle w:val="183"/>
          <w:b/>
          <w14:ligatures w14:val="standard"/>
        </w:rPr>
        <w:t>.1</w:t>
      </w:r>
      <w:r>
        <w:rPr>
          <w14:ligatures w14:val="standard"/>
        </w:rPr>
        <w:t> </w:t>
      </w:r>
      <w:r>
        <w:rPr>
          <w:rFonts w:hint="eastAsia" w:eastAsia="SimSun"/>
          <w:lang w:val="en-US" w:eastAsia="zh-CN"/>
          <w14:ligatures w14:val="standard"/>
        </w:rPr>
        <w:t>Numerical Features</w:t>
      </w:r>
    </w:p>
    <w:p>
      <w:pPr>
        <w:pStyle w:val="189"/>
        <w:jc w:val="both"/>
        <w:rPr>
          <w:rFonts w:hint="default"/>
          <w:lang w:eastAsia="it-IT"/>
          <w14:ligatures w14:val="standard"/>
        </w:rPr>
      </w:pPr>
      <w:r>
        <w:rPr>
          <w:rFonts w:hint="default"/>
          <w:lang w:eastAsia="it-IT"/>
          <w14:ligatures w14:val="standard"/>
        </w:rPr>
        <w:t xml:space="preserve">The numeric features include information related to house attributes such as Listed Price, Last Sold Price, Tax, and structural characteristics like the number of bedrooms and bathrooms, as well as interior and total space, among others. </w:t>
      </w:r>
    </w:p>
    <w:p>
      <w:pPr>
        <w:pStyle w:val="189"/>
        <w:jc w:val="both"/>
        <w:rPr>
          <w:rFonts w:hint="default"/>
          <w:lang w:eastAsia="it-IT"/>
          <w14:ligatures w14:val="standard"/>
        </w:rPr>
      </w:pPr>
      <w:r>
        <w:rPr>
          <w:rFonts w:hint="default"/>
          <w:lang w:eastAsia="it-IT"/>
          <w14:ligatures w14:val="standard"/>
        </w:rPr>
        <w:t>Regarding the numeric features, we initially calculate their correlation with Sold Price and compare the results between including Extreme Values and excluding Extreme Values.</w:t>
      </w:r>
    </w:p>
    <w:p>
      <w:pPr>
        <w:pStyle w:val="189"/>
        <w:ind w:left="0" w:leftChars="0" w:firstLine="0" w:firstLineChars="0"/>
        <w:jc w:val="both"/>
      </w:pPr>
      <w:r>
        <w:drawing>
          <wp:inline distT="114300" distB="114300" distL="114300" distR="114300">
            <wp:extent cx="3048000" cy="2425700"/>
            <wp:effectExtent l="0" t="0" r="0" b="508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4"/>
                    <a:srcRect/>
                    <a:stretch>
                      <a:fillRect/>
                    </a:stretch>
                  </pic:blipFill>
                  <pic:spPr>
                    <a:xfrm>
                      <a:off x="0" y="0"/>
                      <a:ext cx="3048000" cy="2425700"/>
                    </a:xfrm>
                    <a:prstGeom prst="rect">
                      <a:avLst/>
                    </a:prstGeom>
                  </pic:spPr>
                </pic:pic>
              </a:graphicData>
            </a:graphic>
          </wp:inline>
        </w:drawing>
      </w:r>
    </w:p>
    <w:p>
      <w:pPr>
        <w:pStyle w:val="189"/>
        <w:ind w:left="0" w:leftChars="0" w:firstLine="0" w:firstLineChars="0"/>
        <w:jc w:val="both"/>
        <w:rPr>
          <w:rFonts w:hint="default"/>
          <w:b/>
          <w:bCs/>
          <w:lang w:eastAsia="it-IT"/>
        </w:rPr>
      </w:pPr>
      <w:r>
        <w:rPr>
          <w:rFonts w:hint="default"/>
          <w:b/>
          <w:bCs/>
          <w:lang w:eastAsia="it-IT"/>
        </w:rPr>
        <w:t>Figure 3: Correlation between Features and Sold Price</w:t>
      </w:r>
    </w:p>
    <w:p>
      <w:pPr>
        <w:pStyle w:val="189"/>
        <w:jc w:val="both"/>
        <w:rPr>
          <w:lang w:eastAsia="it-IT"/>
          <w14:ligatures w14:val="standard"/>
        </w:rPr>
      </w:pPr>
    </w:p>
    <w:p>
      <w:pPr>
        <w:pStyle w:val="189"/>
        <w:jc w:val="both"/>
        <w:rPr>
          <w:rFonts w:hint="default"/>
          <w:lang w:eastAsia="it-IT"/>
          <w14:ligatures w14:val="standard"/>
        </w:rPr>
      </w:pPr>
      <w:r>
        <w:rPr>
          <w:rFonts w:hint="default"/>
          <w:lang w:eastAsia="it-IT"/>
          <w14:ligatures w14:val="standard"/>
        </w:rPr>
        <w:t>Our findings lead to the following conclusions:</w:t>
      </w:r>
    </w:p>
    <w:p>
      <w:pPr>
        <w:pStyle w:val="189"/>
        <w:jc w:val="both"/>
        <w:rPr>
          <w:rFonts w:hint="default"/>
          <w:lang w:eastAsia="it-IT"/>
          <w14:ligatures w14:val="standard"/>
        </w:rPr>
      </w:pPr>
      <w:r>
        <w:rPr>
          <w:rFonts w:hint="default"/>
          <w:lang w:eastAsia="it-IT"/>
          <w14:ligatures w14:val="standard"/>
        </w:rPr>
        <w:t xml:space="preserve">Price-related features exhibit strong correlations with Sold Price, with Listed Price's correlation coefficient exceeding 0.8, making it a key variable for predicting Sold Price. </w:t>
      </w:r>
    </w:p>
    <w:p>
      <w:pPr>
        <w:pStyle w:val="189"/>
        <w:jc w:val="both"/>
        <w:rPr>
          <w:rFonts w:hint="default"/>
          <w:lang w:eastAsia="it-IT"/>
          <w14:ligatures w14:val="standard"/>
        </w:rPr>
      </w:pPr>
      <w:r>
        <w:rPr>
          <w:rFonts w:hint="default"/>
          <w:lang w:eastAsia="it-IT"/>
          <w14:ligatures w14:val="standard"/>
        </w:rPr>
        <w:t xml:space="preserve">Several variables show correlations exceeding 20%, indicating their supportive role in prediction. </w:t>
      </w:r>
    </w:p>
    <w:p>
      <w:pPr>
        <w:pStyle w:val="189"/>
        <w:jc w:val="both"/>
        <w:rPr>
          <w:rFonts w:hint="default"/>
          <w:lang w:eastAsia="it-IT"/>
          <w14:ligatures w14:val="standard"/>
        </w:rPr>
      </w:pPr>
      <w:r>
        <w:rPr>
          <w:rFonts w:hint="default"/>
          <w:lang w:eastAsia="it-IT"/>
          <w14:ligatures w14:val="standard"/>
        </w:rPr>
        <w:t xml:space="preserve">Extreme values have a significant impact on correlation coefficients, suggesting the presence of data errors that require careful handling. Balancing variance and bias is crucial in addressing this issue. </w:t>
      </w:r>
    </w:p>
    <w:p>
      <w:pPr>
        <w:pStyle w:val="189"/>
        <w:jc w:val="both"/>
        <w:rPr>
          <w:rFonts w:hint="default"/>
          <w:lang w:eastAsia="it-IT"/>
          <w14:ligatures w14:val="standard"/>
        </w:rPr>
      </w:pPr>
      <w:r>
        <w:rPr>
          <w:rFonts w:hint="default"/>
          <w:lang w:eastAsia="it-IT"/>
          <w14:ligatures w14:val="standard"/>
        </w:rPr>
        <w:t>Attention must be given to the handling of missing values in the dataset, as different approaches can have a significant impact on the results.</w:t>
      </w:r>
    </w:p>
    <w:p>
      <w:pPr>
        <w:pStyle w:val="119"/>
        <w:ind w:left="0" w:leftChars="0" w:firstLine="0" w:firstLineChars="0"/>
        <w:rPr>
          <w:rFonts w:hint="eastAsia" w:eastAsia="SimSun"/>
          <w:lang w:val="en-US" w:eastAsia="zh-CN"/>
          <w14:ligatures w14:val="standard"/>
        </w:rPr>
      </w:pPr>
      <w:r>
        <w:rPr>
          <w:rStyle w:val="183"/>
          <w:rFonts w:hint="eastAsia" w:eastAsia="SimSun"/>
          <w:b/>
          <w:lang w:val="en-US" w:eastAsia="zh-CN"/>
          <w14:ligatures w14:val="standard"/>
        </w:rPr>
        <w:t>2</w:t>
      </w:r>
      <w:r>
        <w:rPr>
          <w:rStyle w:val="183"/>
          <w:b/>
          <w14:ligatures w14:val="standard"/>
        </w:rPr>
        <w:t>.</w:t>
      </w:r>
      <w:r>
        <w:rPr>
          <w:rStyle w:val="183"/>
          <w:rFonts w:hint="eastAsia" w:eastAsia="SimSun"/>
          <w:b/>
          <w:lang w:val="en-US" w:eastAsia="zh-CN"/>
          <w14:ligatures w14:val="standard"/>
        </w:rPr>
        <w:t>2</w:t>
      </w:r>
      <w:r>
        <w:rPr>
          <w14:ligatures w14:val="standard"/>
        </w:rPr>
        <w:t> </w:t>
      </w:r>
      <w:r>
        <w:rPr>
          <w:rFonts w:hint="eastAsia" w:eastAsia="SimSun"/>
          <w:lang w:val="en-US" w:eastAsia="zh-CN"/>
          <w14:ligatures w14:val="standard"/>
        </w:rPr>
        <w:t>Category Features</w:t>
      </w:r>
    </w:p>
    <w:p>
      <w:pPr>
        <w:pStyle w:val="189"/>
        <w:jc w:val="both"/>
        <w:rPr>
          <w:rFonts w:hint="default"/>
          <w:lang w:eastAsia="it-IT"/>
          <w14:ligatures w14:val="standard"/>
        </w:rPr>
      </w:pPr>
      <w:r>
        <w:rPr>
          <w:rFonts w:hint="default"/>
          <w:lang w:eastAsia="it-IT"/>
          <w14:ligatures w14:val="standard"/>
        </w:rPr>
        <w:t xml:space="preserve">The dataset comprises various categorical features related to house characteristics, such as house type, heating, cooling, parking, flooring, laundry, and more, all of which contribute to the overall design and structure of the houses. </w:t>
      </w:r>
    </w:p>
    <w:p>
      <w:pPr>
        <w:pStyle w:val="189"/>
        <w:jc w:val="both"/>
        <w:rPr>
          <w:rFonts w:hint="default"/>
          <w:lang w:eastAsia="it-IT"/>
          <w14:ligatures w14:val="standard"/>
        </w:rPr>
      </w:pPr>
      <w:r>
        <w:rPr>
          <w:rFonts w:hint="default"/>
          <w:lang w:eastAsia="it-IT"/>
          <w14:ligatures w14:val="standard"/>
        </w:rPr>
        <w:t xml:space="preserve">However, seven of the major categorical variables present a unique challenge due to an exceptionally high number of distinct values. This challenge stems from a combination of factors, including gaps in text data processing during web scraping, the impact of website structure on text ordering, user input errors like typos or sequencing issues, among others. Consequently, several categories encompass hundreds or even thousands of distinct values. </w:t>
      </w:r>
    </w:p>
    <w:p>
      <w:pPr>
        <w:pStyle w:val="189"/>
        <w:jc w:val="both"/>
        <w:rPr>
          <w:rFonts w:hint="default"/>
          <w:lang w:eastAsia="it-IT"/>
          <w14:ligatures w14:val="standard"/>
        </w:rPr>
      </w:pPr>
      <w:r>
        <w:rPr>
          <w:rFonts w:hint="default"/>
          <w:lang w:eastAsia="it-IT"/>
          <w14:ligatures w14:val="standard"/>
        </w:rPr>
        <w:t>In response to this challenge, we have adopted an approach focused on consolidating similar observations. Drawing upon our domain knowledge, we consider both the training and testing datasets when merging categories, while closely monitoring the price variance of the combined results. Our objective is to merge as many similar variables as possible while minimizing information loss.</w:t>
      </w:r>
    </w:p>
    <w:p>
      <w:pPr>
        <w:pStyle w:val="189"/>
        <w:ind w:left="0" w:leftChars="0" w:firstLine="0" w:firstLineChars="0"/>
        <w:jc w:val="both"/>
      </w:pPr>
      <w:r>
        <w:drawing>
          <wp:inline distT="114300" distB="114300" distL="114300" distR="114300">
            <wp:extent cx="3048000" cy="977900"/>
            <wp:effectExtent l="0" t="0" r="0" b="5080"/>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15"/>
                    <a:srcRect/>
                    <a:stretch>
                      <a:fillRect/>
                    </a:stretch>
                  </pic:blipFill>
                  <pic:spPr>
                    <a:xfrm>
                      <a:off x="0" y="0"/>
                      <a:ext cx="3048000" cy="977900"/>
                    </a:xfrm>
                    <a:prstGeom prst="rect">
                      <a:avLst/>
                    </a:prstGeom>
                  </pic:spPr>
                </pic:pic>
              </a:graphicData>
            </a:graphic>
          </wp:inline>
        </w:drawing>
      </w:r>
    </w:p>
    <w:p>
      <w:pPr>
        <w:pStyle w:val="189"/>
        <w:ind w:left="0" w:leftChars="0" w:firstLine="0" w:firstLineChars="0"/>
        <w:jc w:val="both"/>
        <w:rPr>
          <w:rFonts w:hint="default"/>
          <w:b/>
          <w:bCs/>
          <w:lang w:eastAsia="it-IT"/>
        </w:rPr>
      </w:pPr>
      <w:r>
        <w:rPr>
          <w:rFonts w:hint="default"/>
          <w:b/>
          <w:bCs/>
          <w:lang w:eastAsia="it-IT"/>
        </w:rPr>
        <w:t>Figure 4: The Unique Value by Each Categorical Feature</w:t>
      </w:r>
    </w:p>
    <w:p>
      <w:pPr>
        <w:pStyle w:val="189"/>
        <w:ind w:left="0" w:leftChars="0" w:firstLine="0" w:firstLineChars="0"/>
        <w:jc w:val="both"/>
        <w:rPr>
          <w:rFonts w:hint="default"/>
          <w:b/>
          <w:bCs/>
          <w:lang w:eastAsia="it-IT"/>
        </w:rPr>
      </w:pPr>
    </w:p>
    <w:p>
      <w:pPr>
        <w:pStyle w:val="189"/>
        <w:jc w:val="both"/>
        <w:rPr>
          <w:rFonts w:hint="default"/>
          <w:lang w:eastAsia="it-IT"/>
          <w14:ligatures w14:val="standard"/>
        </w:rPr>
      </w:pPr>
      <w:r>
        <w:rPr>
          <w:rFonts w:hint="default"/>
          <w:lang w:eastAsia="it-IT"/>
          <w14:ligatures w14:val="standard"/>
        </w:rPr>
        <w:t>Through the consolidation process, the number of variables within each category has been reduced to fewer than 20, facilitating subsequent modeling and analysis.</w:t>
      </w:r>
    </w:p>
    <w:p>
      <w:pPr>
        <w:pStyle w:val="119"/>
        <w:rPr>
          <w:rFonts w:hint="eastAsia" w:eastAsia="SimSun"/>
          <w:lang w:val="en-US" w:eastAsia="zh-CN"/>
          <w14:ligatures w14:val="standard"/>
        </w:rPr>
      </w:pPr>
      <w:r>
        <w:rPr>
          <w:rStyle w:val="183"/>
          <w:rFonts w:hint="eastAsia" w:eastAsia="SimSun"/>
          <w:b/>
          <w:lang w:val="en-US" w:eastAsia="zh-CN"/>
          <w14:ligatures w14:val="standard"/>
        </w:rPr>
        <w:t>2</w:t>
      </w:r>
      <w:r>
        <w:rPr>
          <w:rStyle w:val="183"/>
          <w:b/>
          <w14:ligatures w14:val="standard"/>
        </w:rPr>
        <w:t>.</w:t>
      </w:r>
      <w:r>
        <w:rPr>
          <w:rStyle w:val="183"/>
          <w:rFonts w:hint="eastAsia" w:eastAsia="SimSun"/>
          <w:b/>
          <w:lang w:val="en-US" w:eastAsia="zh-CN"/>
          <w14:ligatures w14:val="standard"/>
        </w:rPr>
        <w:t>3</w:t>
      </w:r>
      <w:r>
        <w:rPr>
          <w14:ligatures w14:val="standard"/>
        </w:rPr>
        <w:t> </w:t>
      </w:r>
      <w:r>
        <w:rPr>
          <w:rFonts w:hint="eastAsia" w:eastAsia="SimSun"/>
          <w:lang w:val="en-US" w:eastAsia="zh-CN"/>
          <w14:ligatures w14:val="standard"/>
        </w:rPr>
        <w:t>Data Transformation</w:t>
      </w:r>
    </w:p>
    <w:p>
      <w:pPr>
        <w:pStyle w:val="189"/>
        <w:jc w:val="both"/>
        <w:rPr>
          <w:rFonts w:hint="default"/>
          <w:lang w:eastAsia="it-IT"/>
          <w14:ligatures w14:val="standard"/>
        </w:rPr>
      </w:pPr>
      <w:r>
        <w:rPr>
          <w:rFonts w:hint="default"/>
          <w:lang w:eastAsia="it-IT"/>
          <w14:ligatures w14:val="standard"/>
        </w:rPr>
        <w:t xml:space="preserve">The final steps in data preprocessing involve handling different types of data: </w:t>
      </w:r>
    </w:p>
    <w:p>
      <w:pPr>
        <w:pStyle w:val="189"/>
        <w:jc w:val="both"/>
        <w:rPr>
          <w:rFonts w:hint="default"/>
          <w:lang w:eastAsia="it-IT"/>
          <w14:ligatures w14:val="standard"/>
        </w:rPr>
      </w:pPr>
      <w:r>
        <w:rPr>
          <w:rFonts w:hint="default"/>
          <w:lang w:eastAsia="it-IT"/>
          <w14:ligatures w14:val="standard"/>
        </w:rPr>
        <w:t xml:space="preserve">For temporal data, we aggregated it by year level. </w:t>
      </w:r>
    </w:p>
    <w:p>
      <w:pPr>
        <w:pStyle w:val="189"/>
        <w:jc w:val="both"/>
        <w:rPr>
          <w:rFonts w:hint="default"/>
          <w:lang w:eastAsia="it-IT"/>
          <w14:ligatures w14:val="standard"/>
        </w:rPr>
      </w:pPr>
      <w:r>
        <w:rPr>
          <w:rFonts w:hint="default"/>
          <w:lang w:eastAsia="it-IT"/>
          <w14:ligatures w14:val="standard"/>
        </w:rPr>
        <w:t xml:space="preserve">For geographical data, we retained the first 3 digits of the Zip, representing geographic information for over 1000 cities with approximately 50 variables. </w:t>
      </w:r>
    </w:p>
    <w:p>
      <w:pPr>
        <w:pStyle w:val="189"/>
        <w:jc w:val="both"/>
        <w:rPr>
          <w:rFonts w:hint="default"/>
          <w:lang w:eastAsia="it-IT"/>
          <w14:ligatures w14:val="standard"/>
        </w:rPr>
      </w:pPr>
      <w:r>
        <w:rPr>
          <w:rFonts w:hint="default"/>
          <w:lang w:eastAsia="it-IT"/>
          <w14:ligatures w14:val="standard"/>
        </w:rPr>
        <w:t xml:space="preserve">Categorical variables were uniformly processed using one-hot encoding. </w:t>
      </w:r>
    </w:p>
    <w:p>
      <w:pPr>
        <w:pStyle w:val="189"/>
        <w:jc w:val="both"/>
        <w:rPr>
          <w:rFonts w:hint="default"/>
          <w:lang w:eastAsia="it-IT"/>
          <w14:ligatures w14:val="standard"/>
        </w:rPr>
      </w:pPr>
      <w:r>
        <w:rPr>
          <w:rFonts w:hint="default"/>
          <w:lang w:eastAsia="it-IT"/>
          <w14:ligatures w14:val="standard"/>
        </w:rPr>
        <w:t>For some numeric variables with relatively large values, we use log transformation to adjust the value range and achieve a distribution closer to normal.</w:t>
      </w:r>
    </w:p>
    <w:p>
      <w:pPr>
        <w:pStyle w:val="189"/>
        <w:jc w:val="both"/>
        <w:rPr>
          <w:rFonts w:hint="default"/>
          <w:lang w:eastAsia="it-IT"/>
          <w14:ligatures w14:val="standard"/>
        </w:rPr>
      </w:pPr>
      <w:r>
        <w:rPr>
          <w:rFonts w:hint="default"/>
          <w:lang w:eastAsia="it-IT"/>
          <w14:ligatures w14:val="standard"/>
        </w:rPr>
        <w:t xml:space="preserve">Extreme values were replaced as missing values. </w:t>
      </w:r>
    </w:p>
    <w:p>
      <w:pPr>
        <w:pStyle w:val="189"/>
        <w:jc w:val="both"/>
        <w:rPr>
          <w:rFonts w:hint="default"/>
          <w:lang w:eastAsia="it-IT"/>
          <w14:ligatures w14:val="standard"/>
        </w:rPr>
      </w:pPr>
      <w:r>
        <w:rPr>
          <w:rFonts w:hint="default"/>
          <w:lang w:eastAsia="it-IT"/>
          <w14:ligatures w14:val="standard"/>
        </w:rPr>
        <w:t>For missing values, distinct handling methods were employed based on the specific requirements of different models.</w:t>
      </w:r>
    </w:p>
    <w:p>
      <w:pPr>
        <w:pStyle w:val="118"/>
        <w:spacing w:before="380"/>
        <w:rPr>
          <w:rFonts w:hint="default" w:eastAsia="SimSun"/>
          <w:lang w:val="en-US" w:eastAsia="zh-CN"/>
          <w14:ligatures w14:val="standard"/>
        </w:rPr>
      </w:pPr>
      <w:r>
        <w:rPr>
          <w:rFonts w:hint="eastAsia" w:eastAsia="SimSun"/>
          <w:lang w:val="en-US" w:eastAsia="zh-CN"/>
          <w14:ligatures w14:val="standard"/>
        </w:rPr>
        <w:t>3</w:t>
      </w:r>
      <w:r>
        <w:rPr>
          <w14:ligatures w14:val="standard"/>
        </w:rPr>
        <w:t> </w:t>
      </w:r>
      <w:r>
        <w:rPr>
          <w:rFonts w:hint="eastAsia" w:eastAsia="SimSun"/>
          <w:lang w:val="en-US" w:eastAsia="zh-CN"/>
          <w14:ligatures w14:val="standard"/>
        </w:rPr>
        <w:t>Model Evaluation</w:t>
      </w:r>
    </w:p>
    <w:p>
      <w:pPr>
        <w:pStyle w:val="189"/>
        <w:jc w:val="both"/>
        <w:rPr>
          <w:rFonts w:hint="default"/>
          <w:lang w:eastAsia="it-IT"/>
          <w14:ligatures w14:val="standard"/>
        </w:rPr>
      </w:pPr>
      <w:r>
        <w:rPr>
          <w:rFonts w:hint="default"/>
          <w:lang w:eastAsia="it-IT"/>
          <w14:ligatures w14:val="standard"/>
        </w:rPr>
        <w:t xml:space="preserve">In this section, we will embark on modeling and analysis using the data we have already preprocessed. </w:t>
      </w:r>
    </w:p>
    <w:p>
      <w:pPr>
        <w:pStyle w:val="189"/>
        <w:jc w:val="both"/>
        <w:rPr>
          <w:rFonts w:hint="default"/>
          <w:lang w:eastAsia="it-IT"/>
          <w14:ligatures w14:val="standard"/>
        </w:rPr>
      </w:pPr>
      <w:r>
        <w:rPr>
          <w:rFonts w:hint="default"/>
          <w:lang w:eastAsia="it-IT"/>
          <w14:ligatures w14:val="standard"/>
        </w:rPr>
        <w:t xml:space="preserve">Firstly, we will employ the simplest prediction approach by using Listed Price as our predictive data, allowing us to understand the worst-case scenario for our model. </w:t>
      </w:r>
    </w:p>
    <w:p>
      <w:pPr>
        <w:pStyle w:val="189"/>
        <w:jc w:val="both"/>
        <w:rPr>
          <w:rFonts w:hint="default"/>
          <w:lang w:eastAsia="it-IT"/>
          <w14:ligatures w14:val="standard"/>
        </w:rPr>
      </w:pPr>
      <w:r>
        <w:rPr>
          <w:rFonts w:hint="default"/>
          <w:lang w:eastAsia="it-IT"/>
          <w14:ligatures w14:val="standard"/>
        </w:rPr>
        <w:t xml:space="preserve">Next, we will turn to one of the most widely applicable models in various domains, Random Forest, for prediction, and fine-tune its hyperparameters to achieve optimal results. </w:t>
      </w:r>
    </w:p>
    <w:p>
      <w:pPr>
        <w:pStyle w:val="189"/>
        <w:jc w:val="both"/>
        <w:rPr>
          <w:rFonts w:hint="default"/>
          <w:lang w:eastAsia="it-IT"/>
          <w14:ligatures w14:val="standard"/>
        </w:rPr>
      </w:pPr>
      <w:r>
        <w:rPr>
          <w:rFonts w:hint="default"/>
          <w:lang w:eastAsia="it-IT"/>
          <w14:ligatures w14:val="standard"/>
        </w:rPr>
        <w:t xml:space="preserve">Subsequently, we will explore the use of the popular CatBoost algorithm to assess whether further improvements in performance can be achieved. </w:t>
      </w:r>
    </w:p>
    <w:p>
      <w:pPr>
        <w:pStyle w:val="189"/>
        <w:jc w:val="both"/>
        <w:rPr>
          <w:rFonts w:hint="default"/>
          <w:lang w:eastAsia="it-IT"/>
          <w14:ligatures w14:val="standard"/>
        </w:rPr>
      </w:pPr>
      <w:r>
        <w:rPr>
          <w:rFonts w:hint="default"/>
          <w:lang w:eastAsia="it-IT"/>
          <w14:ligatures w14:val="standard"/>
        </w:rPr>
        <w:t xml:space="preserve">Lastly, we will endeavor to combine the insights from both models to evaluate the potential for enhanced predictive capabilities. </w:t>
      </w:r>
    </w:p>
    <w:p>
      <w:pPr>
        <w:pStyle w:val="119"/>
        <w:rPr>
          <w:rFonts w:hint="default" w:eastAsia="SimSun"/>
          <w:lang w:val="en-US" w:eastAsia="zh-CN"/>
          <w14:ligatures w14:val="standard"/>
        </w:rPr>
      </w:pPr>
      <w:r>
        <w:rPr>
          <w:rStyle w:val="183"/>
          <w:rFonts w:hint="eastAsia" w:eastAsia="SimSun"/>
          <w:b/>
          <w:lang w:val="en-US" w:eastAsia="zh-CN"/>
          <w14:ligatures w14:val="standard"/>
        </w:rPr>
        <w:t>3</w:t>
      </w:r>
      <w:r>
        <w:rPr>
          <w:rStyle w:val="183"/>
          <w:b/>
          <w14:ligatures w14:val="standard"/>
        </w:rPr>
        <w:t>.1</w:t>
      </w:r>
      <w:r>
        <w:rPr>
          <w14:ligatures w14:val="standard"/>
        </w:rPr>
        <w:t> </w:t>
      </w:r>
      <w:r>
        <w:rPr>
          <w:rFonts w:hint="eastAsia" w:eastAsia="SimSun"/>
          <w:lang w:val="en-US" w:eastAsia="zh-CN"/>
          <w14:ligatures w14:val="standard"/>
        </w:rPr>
        <w:t>Guessing by Listed Price</w:t>
      </w:r>
    </w:p>
    <w:p>
      <w:pPr>
        <w:pStyle w:val="189"/>
        <w:jc w:val="both"/>
        <w:rPr>
          <w:rFonts w:hint="default"/>
          <w:lang w:eastAsia="it-IT"/>
          <w14:ligatures w14:val="standard"/>
        </w:rPr>
      </w:pPr>
      <w:r>
        <w:rPr>
          <w:rFonts w:hint="default"/>
          <w:lang w:eastAsia="it-IT"/>
          <w14:ligatures w14:val="standard"/>
        </w:rPr>
        <w:t xml:space="preserve">From the earlier correlation analysis, we gleaned that when excluding outliers, Listed Price exhibits a correlation exceeding 80% with Sold Price in the training data. Consequently, we have reason to believe that utilizing Listed Price directly for prediction may yield reasonable results. To further optimize this approach, we replaced all minimum values with 150,000, reducing the impact of extreme low values on the model. After conducting the analysis, we obtained the following results: </w:t>
      </w:r>
    </w:p>
    <w:p>
      <w:pPr>
        <w:pStyle w:val="189"/>
        <w:jc w:val="both"/>
        <w:rPr>
          <w:rFonts w:hint="default"/>
          <w:lang w:eastAsia="it-IT"/>
          <w14:ligatures w14:val="standard"/>
        </w:rPr>
      </w:pPr>
    </w:p>
    <w:p>
      <w:pPr>
        <w:pStyle w:val="189"/>
        <w:numPr>
          <w:ilvl w:val="0"/>
          <w:numId w:val="0"/>
        </w:numPr>
        <w:ind w:leftChars="800"/>
        <w:jc w:val="both"/>
        <w:rPr>
          <w:rFonts w:hint="default"/>
          <w:lang w:eastAsia="it-IT"/>
          <w14:ligatures w14:val="standard"/>
        </w:rPr>
      </w:pPr>
      <w:r>
        <w:rPr>
          <w:rFonts w:hint="default"/>
          <w:lang w:eastAsia="it-IT"/>
          <w14:ligatures w14:val="standard"/>
        </w:rPr>
        <w:t>Train RMSE：0.11511</w:t>
      </w:r>
    </w:p>
    <w:p>
      <w:pPr>
        <w:pStyle w:val="189"/>
        <w:numPr>
          <w:ilvl w:val="0"/>
          <w:numId w:val="0"/>
        </w:numPr>
        <w:ind w:leftChars="800"/>
        <w:jc w:val="both"/>
        <w:rPr>
          <w:rFonts w:hint="default"/>
          <w:lang w:eastAsia="it-IT"/>
          <w14:ligatures w14:val="standard"/>
        </w:rPr>
      </w:pPr>
      <w:r>
        <w:rPr>
          <w:rFonts w:hint="default"/>
          <w:lang w:eastAsia="it-IT"/>
          <w14:ligatures w14:val="standard"/>
        </w:rPr>
        <w:t>Validation RMSE：0.12323</w:t>
      </w:r>
    </w:p>
    <w:p>
      <w:pPr>
        <w:pStyle w:val="189"/>
        <w:numPr>
          <w:ilvl w:val="0"/>
          <w:numId w:val="0"/>
        </w:numPr>
        <w:ind w:leftChars="800"/>
        <w:jc w:val="both"/>
        <w:rPr>
          <w:rFonts w:hint="default"/>
          <w:b/>
          <w:bCs/>
          <w:lang w:eastAsia="it-IT"/>
          <w14:ligatures w14:val="standard"/>
        </w:rPr>
      </w:pPr>
      <w:bookmarkStart w:id="1" w:name="_GoBack"/>
      <w:r>
        <w:rPr>
          <w:rFonts w:hint="default"/>
          <w:b/>
          <w:bCs/>
          <w:lang w:eastAsia="it-IT"/>
          <w14:ligatures w14:val="standard"/>
        </w:rPr>
        <w:t>Test RMSE：0.14606</w:t>
      </w:r>
    </w:p>
    <w:p>
      <w:pPr>
        <w:pStyle w:val="189"/>
        <w:numPr>
          <w:ilvl w:val="0"/>
          <w:numId w:val="0"/>
        </w:numPr>
        <w:ind w:leftChars="800"/>
        <w:jc w:val="both"/>
        <w:rPr>
          <w:rFonts w:hint="default"/>
          <w:b/>
          <w:bCs/>
          <w:lang w:eastAsia="it-IT"/>
          <w14:ligatures w14:val="standard"/>
        </w:rPr>
      </w:pPr>
      <w:r>
        <w:rPr>
          <w:rFonts w:hint="default"/>
          <w:b/>
          <w:bCs/>
          <w:lang w:eastAsia="it-IT"/>
          <w14:ligatures w14:val="standard"/>
        </w:rPr>
        <w:t>Test Ranking：#38 / #173</w:t>
      </w:r>
    </w:p>
    <w:bookmarkEnd w:id="1"/>
    <w:p>
      <w:pPr>
        <w:pStyle w:val="189"/>
        <w:numPr>
          <w:ilvl w:val="0"/>
          <w:numId w:val="0"/>
        </w:numPr>
        <w:ind w:leftChars="400"/>
        <w:jc w:val="both"/>
        <w:rPr>
          <w:rFonts w:hint="default"/>
          <w:lang w:eastAsia="it-IT"/>
          <w14:ligatures w14:val="standard"/>
        </w:rPr>
      </w:pPr>
    </w:p>
    <w:p>
      <w:pPr>
        <w:pStyle w:val="189"/>
        <w:jc w:val="both"/>
        <w:rPr>
          <w:rFonts w:hint="default"/>
          <w:lang w:eastAsia="it-IT"/>
          <w14:ligatures w14:val="standard"/>
        </w:rPr>
      </w:pPr>
      <w:r>
        <w:rPr>
          <w:rFonts w:hint="default"/>
          <w:lang w:eastAsia="it-IT"/>
          <w14:ligatures w14:val="standard"/>
        </w:rPr>
        <w:t xml:space="preserve">This is indeed a remarkable finding that merely using a single feature can result in predictions surpassing those of about 80% of the teams. This underscores the fact that if features and models are not employed judiciously, the outcomes may be unexpectedly subpar. </w:t>
      </w:r>
    </w:p>
    <w:p>
      <w:pPr>
        <w:pStyle w:val="189"/>
        <w:jc w:val="both"/>
        <w:rPr>
          <w:rFonts w:hint="default"/>
          <w:lang w:eastAsia="it-IT"/>
          <w14:ligatures w14:val="standard"/>
        </w:rPr>
      </w:pPr>
      <w:r>
        <w:rPr>
          <w:rFonts w:hint="default"/>
          <w:lang w:eastAsia="it-IT"/>
          <w14:ligatures w14:val="standard"/>
        </w:rPr>
        <w:t>Furthermore, it's worth noting that the Test RMSE is lower than both the Train and Validation RMSE. This discrepancy can likely be attributed to the influence of the timing of listings. Since the sales time in the test data occurs later than in the training data, the time gap between Sold and Listed is, on average, longer in the test set than in the training set.</w:t>
      </w:r>
    </w:p>
    <w:p>
      <w:pPr>
        <w:pStyle w:val="119"/>
        <w:rPr>
          <w:rFonts w:hint="default" w:eastAsia="SimSun"/>
          <w:lang w:val="en-US" w:eastAsia="zh-CN"/>
          <w14:ligatures w14:val="standard"/>
        </w:rPr>
      </w:pPr>
      <w:r>
        <w:rPr>
          <w:rStyle w:val="183"/>
          <w:rFonts w:hint="eastAsia" w:eastAsia="SimSun"/>
          <w:b/>
          <w:lang w:val="en-US" w:eastAsia="zh-CN"/>
          <w14:ligatures w14:val="standard"/>
        </w:rPr>
        <w:t>3</w:t>
      </w:r>
      <w:r>
        <w:rPr>
          <w:rStyle w:val="183"/>
          <w:b/>
          <w14:ligatures w14:val="standard"/>
        </w:rPr>
        <w:t>.</w:t>
      </w:r>
      <w:r>
        <w:rPr>
          <w:rStyle w:val="183"/>
          <w:rFonts w:hint="eastAsia" w:eastAsia="SimSun"/>
          <w:b/>
          <w:lang w:val="en-US" w:eastAsia="zh-CN"/>
          <w14:ligatures w14:val="standard"/>
        </w:rPr>
        <w:t>2</w:t>
      </w:r>
      <w:r>
        <w:rPr>
          <w14:ligatures w14:val="standard"/>
        </w:rPr>
        <w:t> </w:t>
      </w:r>
      <w:r>
        <w:rPr>
          <w:rFonts w:hint="eastAsia" w:eastAsia="SimSun"/>
          <w:lang w:val="en-US" w:eastAsia="zh-CN"/>
          <w14:ligatures w14:val="standard"/>
        </w:rPr>
        <w:t>Voting by Random Forest</w:t>
      </w:r>
    </w:p>
    <w:p>
      <w:pPr>
        <w:pStyle w:val="189"/>
        <w:jc w:val="both"/>
        <w:rPr>
          <w:rFonts w:hint="default"/>
          <w:lang w:eastAsia="it-IT"/>
          <w14:ligatures w14:val="standard"/>
        </w:rPr>
      </w:pPr>
      <w:r>
        <w:rPr>
          <w:rFonts w:hint="default"/>
          <w:lang w:eastAsia="it-IT"/>
          <w14:ligatures w14:val="standard"/>
        </w:rPr>
        <w:t xml:space="preserve">After establishing a basic baseline, we proceeded to employ Random Forest for prediction. In handling missing values, we opted to fill them with zeros. Random Forest, a meta-estimator, utilizes multiple decision tree classifiers on various subsets of the dataset, leveraging averaging to enhance predictive accuracy and mitigate the risk of overfitting. </w:t>
      </w:r>
    </w:p>
    <w:p>
      <w:pPr>
        <w:pStyle w:val="189"/>
        <w:jc w:val="both"/>
        <w:rPr>
          <w:rFonts w:hint="default"/>
          <w:lang w:eastAsia="it-IT"/>
          <w14:ligatures w14:val="standard"/>
        </w:rPr>
      </w:pPr>
      <w:r>
        <w:rPr>
          <w:rFonts w:hint="default"/>
          <w:lang w:eastAsia="it-IT"/>
          <w14:ligatures w14:val="standard"/>
        </w:rPr>
        <w:t xml:space="preserve">Through a series of hyperparameter tuning iterations, we arrived at the optimal hyperparameters: </w:t>
      </w:r>
    </w:p>
    <w:p>
      <w:pPr>
        <w:pStyle w:val="189"/>
        <w:jc w:val="both"/>
        <w:rPr>
          <w:rFonts w:hint="default"/>
          <w:lang w:eastAsia="it-IT"/>
          <w14:ligatures w14:val="standard"/>
        </w:rPr>
      </w:pPr>
    </w:p>
    <w:p>
      <w:pPr>
        <w:pStyle w:val="189"/>
        <w:numPr>
          <w:ilvl w:val="0"/>
          <w:numId w:val="0"/>
        </w:numPr>
        <w:ind w:leftChars="800"/>
        <w:jc w:val="both"/>
        <w:rPr>
          <w:rFonts w:hint="default"/>
          <w:lang w:eastAsia="it-IT"/>
          <w14:ligatures w14:val="standard"/>
        </w:rPr>
      </w:pPr>
      <w:r>
        <w:rPr>
          <w:rFonts w:hint="default"/>
          <w:lang w:eastAsia="it-IT"/>
          <w14:ligatures w14:val="standard"/>
        </w:rPr>
        <w:t>n_estimators</w:t>
      </w:r>
      <w:r>
        <w:rPr>
          <w:rFonts w:hint="eastAsia" w:eastAsia="SimSun"/>
          <w:lang w:val="en-US" w:eastAsia="zh-CN"/>
          <w14:ligatures w14:val="standard"/>
        </w:rPr>
        <w:t xml:space="preserve">: </w:t>
      </w:r>
      <w:r>
        <w:rPr>
          <w:rFonts w:hint="default"/>
          <w:lang w:eastAsia="it-IT"/>
          <w14:ligatures w14:val="standard"/>
        </w:rPr>
        <w:t>600</w:t>
      </w:r>
    </w:p>
    <w:p>
      <w:pPr>
        <w:pStyle w:val="189"/>
        <w:numPr>
          <w:ilvl w:val="0"/>
          <w:numId w:val="0"/>
        </w:numPr>
        <w:ind w:leftChars="800"/>
        <w:jc w:val="both"/>
        <w:rPr>
          <w:rFonts w:hint="default"/>
          <w:lang w:eastAsia="it-IT"/>
          <w14:ligatures w14:val="standard"/>
        </w:rPr>
      </w:pPr>
      <w:r>
        <w:rPr>
          <w:rFonts w:hint="default"/>
          <w:lang w:eastAsia="it-IT"/>
          <w14:ligatures w14:val="standard"/>
        </w:rPr>
        <w:t>min_samples_leaf</w:t>
      </w:r>
      <w:r>
        <w:rPr>
          <w:rFonts w:hint="eastAsia" w:eastAsia="SimSun"/>
          <w:lang w:val="en-US" w:eastAsia="zh-CN"/>
          <w14:ligatures w14:val="standard"/>
        </w:rPr>
        <w:t xml:space="preserve">: </w:t>
      </w:r>
      <w:r>
        <w:rPr>
          <w:rFonts w:hint="default"/>
          <w:lang w:eastAsia="it-IT"/>
          <w14:ligatures w14:val="standard"/>
        </w:rPr>
        <w:t>9</w:t>
      </w:r>
    </w:p>
    <w:p>
      <w:pPr>
        <w:pStyle w:val="189"/>
        <w:numPr>
          <w:ilvl w:val="0"/>
          <w:numId w:val="0"/>
        </w:numPr>
        <w:ind w:leftChars="800"/>
        <w:jc w:val="both"/>
        <w:rPr>
          <w:rFonts w:hint="default"/>
          <w:lang w:eastAsia="it-IT"/>
          <w14:ligatures w14:val="standard"/>
        </w:rPr>
      </w:pPr>
      <w:r>
        <w:rPr>
          <w:rFonts w:hint="default"/>
          <w:lang w:eastAsia="it-IT"/>
          <w14:ligatures w14:val="standard"/>
        </w:rPr>
        <w:t>max_depth</w:t>
      </w:r>
      <w:r>
        <w:rPr>
          <w:rFonts w:hint="eastAsia" w:eastAsia="SimSun"/>
          <w:lang w:val="en-US" w:eastAsia="zh-CN"/>
          <w14:ligatures w14:val="standard"/>
        </w:rPr>
        <w:t xml:space="preserve">: </w:t>
      </w:r>
      <w:r>
        <w:rPr>
          <w:rFonts w:hint="default"/>
          <w:lang w:eastAsia="it-IT"/>
          <w14:ligatures w14:val="standard"/>
        </w:rPr>
        <w:t>18</w:t>
      </w:r>
    </w:p>
    <w:p>
      <w:pPr>
        <w:pStyle w:val="189"/>
        <w:numPr>
          <w:ilvl w:val="0"/>
          <w:numId w:val="0"/>
        </w:numPr>
        <w:ind w:leftChars="0"/>
        <w:jc w:val="both"/>
        <w:rPr>
          <w:rFonts w:hint="default"/>
          <w:lang w:eastAsia="it-IT"/>
          <w14:ligatures w14:val="standard"/>
        </w:rPr>
      </w:pPr>
    </w:p>
    <w:p>
      <w:pPr>
        <w:pStyle w:val="189"/>
        <w:jc w:val="both"/>
        <w:rPr>
          <w:rFonts w:hint="default"/>
          <w:lang w:eastAsia="it-IT"/>
          <w14:ligatures w14:val="standard"/>
        </w:rPr>
      </w:pPr>
      <w:r>
        <w:rPr>
          <w:rFonts w:hint="default"/>
          <w:lang w:eastAsia="it-IT"/>
          <w14:ligatures w14:val="standard"/>
        </w:rPr>
        <w:t>These settings serve a dual purpose - reducing the influence of outliers to prevent overfitting while ensuring precise predictions without underfitting. Ultimately, we obtained the model's results:</w:t>
      </w:r>
    </w:p>
    <w:p>
      <w:pPr>
        <w:pStyle w:val="189"/>
        <w:jc w:val="both"/>
        <w:rPr>
          <w:rFonts w:hint="default"/>
          <w:lang w:eastAsia="it-IT"/>
          <w14:ligatures w14:val="standard"/>
        </w:rPr>
      </w:pPr>
    </w:p>
    <w:p>
      <w:pPr>
        <w:pStyle w:val="189"/>
        <w:numPr>
          <w:ilvl w:val="0"/>
          <w:numId w:val="0"/>
        </w:numPr>
        <w:ind w:leftChars="800"/>
        <w:jc w:val="both"/>
        <w:rPr>
          <w:rFonts w:hint="default"/>
          <w:lang w:eastAsia="it-IT"/>
          <w14:ligatures w14:val="standard"/>
        </w:rPr>
      </w:pPr>
      <w:r>
        <w:rPr>
          <w:rFonts w:hint="default"/>
          <w:lang w:eastAsia="it-IT"/>
          <w14:ligatures w14:val="standard"/>
        </w:rPr>
        <w:t>Train RMSE：</w:t>
      </w:r>
      <w:r>
        <w:rPr>
          <w:rFonts w:hint="eastAsia" w:eastAsia="SimSun"/>
          <w:lang w:val="en-US" w:eastAsia="zh-CN"/>
          <w14:ligatures w14:val="standard"/>
        </w:rPr>
        <w:t xml:space="preserve"> </w:t>
      </w:r>
      <w:r>
        <w:rPr>
          <w:rFonts w:hint="default"/>
          <w:lang w:eastAsia="it-IT"/>
          <w14:ligatures w14:val="standard"/>
        </w:rPr>
        <w:t>0.08056</w:t>
      </w:r>
    </w:p>
    <w:p>
      <w:pPr>
        <w:pStyle w:val="189"/>
        <w:numPr>
          <w:ilvl w:val="0"/>
          <w:numId w:val="0"/>
        </w:numPr>
        <w:ind w:leftChars="800"/>
        <w:jc w:val="both"/>
        <w:rPr>
          <w:rFonts w:hint="default"/>
          <w:lang w:eastAsia="it-IT"/>
          <w14:ligatures w14:val="standard"/>
        </w:rPr>
      </w:pPr>
      <w:r>
        <w:rPr>
          <w:rFonts w:hint="default"/>
          <w:lang w:eastAsia="it-IT"/>
          <w14:ligatures w14:val="standard"/>
        </w:rPr>
        <w:t>Validation RMSE：</w:t>
      </w:r>
      <w:r>
        <w:rPr>
          <w:rFonts w:hint="eastAsia" w:eastAsia="SimSun"/>
          <w:lang w:val="en-US" w:eastAsia="zh-CN"/>
          <w14:ligatures w14:val="standard"/>
        </w:rPr>
        <w:t xml:space="preserve"> </w:t>
      </w:r>
      <w:r>
        <w:rPr>
          <w:rFonts w:hint="default"/>
          <w:lang w:eastAsia="it-IT"/>
          <w14:ligatures w14:val="standard"/>
        </w:rPr>
        <w:t>0.11420</w:t>
      </w:r>
    </w:p>
    <w:p>
      <w:pPr>
        <w:pStyle w:val="189"/>
        <w:numPr>
          <w:ilvl w:val="0"/>
          <w:numId w:val="0"/>
        </w:numPr>
        <w:ind w:leftChars="800"/>
        <w:jc w:val="both"/>
        <w:rPr>
          <w:rFonts w:hint="default"/>
          <w:b/>
          <w:bCs/>
          <w:lang w:eastAsia="it-IT"/>
          <w14:ligatures w14:val="standard"/>
        </w:rPr>
      </w:pPr>
      <w:r>
        <w:rPr>
          <w:rFonts w:hint="default"/>
          <w:b/>
          <w:bCs/>
          <w:lang w:eastAsia="it-IT"/>
          <w14:ligatures w14:val="standard"/>
        </w:rPr>
        <w:t>Test RMSE：</w:t>
      </w:r>
      <w:r>
        <w:rPr>
          <w:rFonts w:hint="eastAsia" w:eastAsia="SimSun"/>
          <w:b/>
          <w:bCs/>
          <w:lang w:val="en-US" w:eastAsia="zh-CN"/>
          <w14:ligatures w14:val="standard"/>
        </w:rPr>
        <w:t xml:space="preserve"> </w:t>
      </w:r>
      <w:r>
        <w:rPr>
          <w:rFonts w:hint="default"/>
          <w:b/>
          <w:bCs/>
          <w:lang w:eastAsia="it-IT"/>
          <w14:ligatures w14:val="standard"/>
        </w:rPr>
        <w:t>0.12608</w:t>
      </w:r>
    </w:p>
    <w:p>
      <w:pPr>
        <w:pStyle w:val="189"/>
        <w:numPr>
          <w:ilvl w:val="0"/>
          <w:numId w:val="0"/>
        </w:numPr>
        <w:ind w:leftChars="800"/>
        <w:jc w:val="both"/>
        <w:rPr>
          <w:rFonts w:hint="default"/>
          <w:b/>
          <w:bCs/>
          <w:lang w:eastAsia="it-IT"/>
          <w14:ligatures w14:val="standard"/>
        </w:rPr>
      </w:pPr>
      <w:r>
        <w:rPr>
          <w:rFonts w:hint="default"/>
          <w:b/>
          <w:bCs/>
          <w:lang w:eastAsia="it-IT"/>
          <w14:ligatures w14:val="standard"/>
        </w:rPr>
        <w:t>Test Ranking：</w:t>
      </w:r>
      <w:r>
        <w:rPr>
          <w:rFonts w:hint="eastAsia" w:eastAsia="SimSun"/>
          <w:b/>
          <w:bCs/>
          <w:lang w:val="en-US" w:eastAsia="zh-CN"/>
          <w14:ligatures w14:val="standard"/>
        </w:rPr>
        <w:t xml:space="preserve"> </w:t>
      </w:r>
      <w:r>
        <w:rPr>
          <w:rFonts w:hint="default"/>
          <w:b/>
          <w:bCs/>
          <w:lang w:eastAsia="it-IT"/>
          <w14:ligatures w14:val="standard"/>
        </w:rPr>
        <w:t>#12 / #173</w:t>
      </w:r>
    </w:p>
    <w:p>
      <w:pPr>
        <w:pStyle w:val="189"/>
        <w:numPr>
          <w:ilvl w:val="0"/>
          <w:numId w:val="0"/>
        </w:numPr>
        <w:ind w:leftChars="0"/>
        <w:jc w:val="both"/>
        <w:rPr>
          <w:rFonts w:hint="default"/>
          <w:lang w:eastAsia="it-IT"/>
          <w14:ligatures w14:val="standard"/>
        </w:rPr>
      </w:pPr>
    </w:p>
    <w:p>
      <w:pPr>
        <w:pStyle w:val="189"/>
        <w:jc w:val="both"/>
        <w:rPr>
          <w:rFonts w:hint="default"/>
          <w:lang w:eastAsia="it-IT"/>
          <w14:ligatures w14:val="standard"/>
        </w:rPr>
      </w:pPr>
      <w:r>
        <w:rPr>
          <w:rFonts w:hint="default"/>
          <w:lang w:eastAsia="it-IT"/>
          <w14:ligatures w14:val="standard"/>
        </w:rPr>
        <w:t>Overall, the model has enhanced accuracy by approximately 2% compared to mere guesswork and has ascended to a prominent position in the rankings by effectively capturing data features. However, one drawback of this model is the noticeable decrease in computational speed as the number of models and their depth increases, with limited improvement in predictive performance. Additionally, Random Forest necessitates the handling of missing values, and the choice of handling methods can significantly impact the results. To mitigate potential adverse effects, we opted for a straightforward approach by directly imputing missing values with zeros.</w:t>
      </w:r>
    </w:p>
    <w:p>
      <w:pPr>
        <w:pStyle w:val="189"/>
        <w:jc w:val="both"/>
        <w:rPr>
          <w:rFonts w:hint="default"/>
          <w:lang w:eastAsia="it-IT"/>
          <w14:ligatures w14:val="standard"/>
        </w:rPr>
      </w:pPr>
    </w:p>
    <w:p>
      <w:pPr>
        <w:pStyle w:val="119"/>
        <w:rPr>
          <w:rFonts w:hint="eastAsia" w:eastAsia="SimSun"/>
          <w:lang w:val="en-US" w:eastAsia="zh-CN"/>
          <w14:ligatures w14:val="standard"/>
        </w:rPr>
      </w:pPr>
      <w:r>
        <w:rPr>
          <w:rStyle w:val="183"/>
          <w:rFonts w:hint="eastAsia" w:eastAsia="SimSun"/>
          <w:b/>
          <w:lang w:val="en-US" w:eastAsia="zh-CN"/>
          <w14:ligatures w14:val="standard"/>
        </w:rPr>
        <w:t>3</w:t>
      </w:r>
      <w:r>
        <w:rPr>
          <w:rStyle w:val="183"/>
          <w:b/>
          <w14:ligatures w14:val="standard"/>
        </w:rPr>
        <w:t>.</w:t>
      </w:r>
      <w:r>
        <w:rPr>
          <w:rStyle w:val="183"/>
          <w:rFonts w:hint="eastAsia" w:eastAsia="SimSun"/>
          <w:b/>
          <w:lang w:val="en-US" w:eastAsia="zh-CN"/>
          <w14:ligatures w14:val="standard"/>
        </w:rPr>
        <w:t>3</w:t>
      </w:r>
      <w:r>
        <w:rPr>
          <w14:ligatures w14:val="standard"/>
        </w:rPr>
        <w:t> </w:t>
      </w:r>
      <w:r>
        <w:rPr>
          <w:rFonts w:hint="eastAsia" w:eastAsia="SimSun"/>
          <w:lang w:val="en-US" w:eastAsia="zh-CN"/>
          <w14:ligatures w14:val="standard"/>
        </w:rPr>
        <w:t>Boosting by CatBoost</w:t>
      </w:r>
    </w:p>
    <w:p>
      <w:pPr>
        <w:pStyle w:val="189"/>
        <w:jc w:val="both"/>
        <w:rPr>
          <w:rFonts w:hint="default"/>
          <w:lang w:eastAsia="it-IT"/>
          <w14:ligatures w14:val="standard"/>
        </w:rPr>
      </w:pPr>
      <w:r>
        <w:rPr>
          <w:rFonts w:hint="default"/>
          <w:lang w:eastAsia="it-IT"/>
          <w14:ligatures w14:val="standard"/>
        </w:rPr>
        <w:t xml:space="preserve">CatBoost is an algorithm for gradient boosting on decision trees. Compared to traditional random forests, CatBoost not only boasts faster computation speed but also allows assigning different weights to individual trees, thereby further enhancing model accuracy through error-driven training. By adjusting hyperparameters, increasing the number of iterations, and reducing the learning rate, we obtained the optimal model parameters as follows: </w:t>
      </w:r>
    </w:p>
    <w:p>
      <w:pPr>
        <w:pStyle w:val="189"/>
        <w:jc w:val="both"/>
        <w:rPr>
          <w:rFonts w:hint="default"/>
          <w:lang w:eastAsia="it-IT"/>
          <w14:ligatures w14:val="standard"/>
        </w:rPr>
      </w:pPr>
    </w:p>
    <w:p>
      <w:pPr>
        <w:pStyle w:val="189"/>
        <w:numPr>
          <w:ilvl w:val="0"/>
          <w:numId w:val="0"/>
        </w:numPr>
        <w:ind w:leftChars="800"/>
        <w:jc w:val="left"/>
        <w:rPr>
          <w:rFonts w:hint="default"/>
          <w:lang w:eastAsia="it-IT"/>
          <w14:ligatures w14:val="standard"/>
        </w:rPr>
      </w:pPr>
      <w:r>
        <w:rPr>
          <w:rFonts w:hint="default"/>
          <w:lang w:eastAsia="it-IT"/>
          <w14:ligatures w14:val="standard"/>
        </w:rPr>
        <w:t>Iterations: 1700</w:t>
      </w:r>
    </w:p>
    <w:p>
      <w:pPr>
        <w:pStyle w:val="189"/>
        <w:numPr>
          <w:ilvl w:val="0"/>
          <w:numId w:val="0"/>
        </w:numPr>
        <w:ind w:leftChars="800"/>
        <w:jc w:val="left"/>
        <w:rPr>
          <w:rFonts w:hint="default"/>
          <w:lang w:eastAsia="it-IT"/>
          <w14:ligatures w14:val="standard"/>
        </w:rPr>
      </w:pPr>
      <w:r>
        <w:rPr>
          <w:rFonts w:hint="default"/>
          <w:lang w:eastAsia="it-IT"/>
          <w14:ligatures w14:val="standard"/>
        </w:rPr>
        <w:t>Learning Rate: 0.023</w:t>
      </w:r>
    </w:p>
    <w:p>
      <w:pPr>
        <w:pStyle w:val="189"/>
        <w:numPr>
          <w:ilvl w:val="0"/>
          <w:numId w:val="0"/>
        </w:numPr>
        <w:ind w:leftChars="800"/>
        <w:jc w:val="left"/>
        <w:rPr>
          <w:rFonts w:hint="default"/>
          <w:lang w:eastAsia="it-IT"/>
          <w14:ligatures w14:val="standard"/>
        </w:rPr>
      </w:pPr>
      <w:r>
        <w:rPr>
          <w:rFonts w:hint="default"/>
          <w:lang w:eastAsia="it-IT"/>
          <w14:ligatures w14:val="standard"/>
        </w:rPr>
        <w:t>Depth: 10</w:t>
      </w:r>
    </w:p>
    <w:p>
      <w:pPr>
        <w:pStyle w:val="189"/>
        <w:numPr>
          <w:ilvl w:val="0"/>
          <w:numId w:val="0"/>
        </w:numPr>
        <w:ind w:leftChars="0"/>
        <w:jc w:val="both"/>
        <w:rPr>
          <w:rFonts w:hint="default"/>
          <w:lang w:eastAsia="it-IT"/>
          <w14:ligatures w14:val="standard"/>
        </w:rPr>
      </w:pPr>
    </w:p>
    <w:p>
      <w:pPr>
        <w:pStyle w:val="189"/>
        <w:jc w:val="both"/>
        <w:rPr>
          <w:rFonts w:hint="default"/>
          <w:lang w:eastAsia="it-IT"/>
          <w14:ligatures w14:val="standard"/>
        </w:rPr>
      </w:pPr>
      <w:r>
        <w:rPr>
          <w:rFonts w:hint="default"/>
          <w:lang w:eastAsia="it-IT"/>
          <w14:ligatures w14:val="standard"/>
        </w:rPr>
        <w:t>These settings took into consideration the presence of significant noise in the data. Consequently, the number of training iterations was increased, while the learning rate was reduced to enhance convergence and stability. As a result, the model achieved the following outcomes:</w:t>
      </w:r>
    </w:p>
    <w:p>
      <w:pPr>
        <w:pStyle w:val="189"/>
        <w:jc w:val="both"/>
        <w:rPr>
          <w:rFonts w:hint="default"/>
          <w:lang w:eastAsia="it-IT"/>
          <w14:ligatures w14:val="standard"/>
        </w:rPr>
      </w:pPr>
    </w:p>
    <w:p>
      <w:pPr>
        <w:pStyle w:val="189"/>
        <w:numPr>
          <w:ilvl w:val="0"/>
          <w:numId w:val="0"/>
        </w:numPr>
        <w:ind w:leftChars="800"/>
        <w:jc w:val="both"/>
        <w:rPr>
          <w:rFonts w:hint="default"/>
          <w:lang w:eastAsia="it-IT"/>
          <w14:ligatures w14:val="standard"/>
        </w:rPr>
      </w:pPr>
      <w:r>
        <w:rPr>
          <w:rFonts w:hint="default"/>
          <w:lang w:eastAsia="it-IT"/>
          <w14:ligatures w14:val="standard"/>
        </w:rPr>
        <w:t>Train RMSE：</w:t>
      </w:r>
      <w:r>
        <w:rPr>
          <w:rFonts w:hint="eastAsia" w:eastAsia="SimSun"/>
          <w:lang w:val="en-US" w:eastAsia="zh-CN"/>
          <w14:ligatures w14:val="standard"/>
        </w:rPr>
        <w:t xml:space="preserve"> </w:t>
      </w:r>
      <w:r>
        <w:rPr>
          <w:rFonts w:hint="default"/>
          <w:lang w:eastAsia="it-IT"/>
          <w14:ligatures w14:val="standard"/>
        </w:rPr>
        <w:t>0.06969</w:t>
      </w:r>
    </w:p>
    <w:p>
      <w:pPr>
        <w:pStyle w:val="189"/>
        <w:numPr>
          <w:ilvl w:val="0"/>
          <w:numId w:val="0"/>
        </w:numPr>
        <w:ind w:leftChars="800"/>
        <w:jc w:val="both"/>
        <w:rPr>
          <w:rFonts w:hint="default"/>
          <w:lang w:eastAsia="it-IT"/>
          <w14:ligatures w14:val="standard"/>
        </w:rPr>
      </w:pPr>
      <w:r>
        <w:rPr>
          <w:rFonts w:hint="default"/>
          <w:lang w:eastAsia="it-IT"/>
          <w14:ligatures w14:val="standard"/>
        </w:rPr>
        <w:t>Validation RMSE：</w:t>
      </w:r>
      <w:r>
        <w:rPr>
          <w:rFonts w:hint="eastAsia" w:eastAsia="SimSun"/>
          <w:lang w:val="en-US" w:eastAsia="zh-CN"/>
          <w14:ligatures w14:val="standard"/>
        </w:rPr>
        <w:t xml:space="preserve"> </w:t>
      </w:r>
      <w:r>
        <w:rPr>
          <w:rFonts w:hint="default"/>
          <w:lang w:eastAsia="it-IT"/>
          <w14:ligatures w14:val="standard"/>
        </w:rPr>
        <w:t>0.10514</w:t>
      </w:r>
    </w:p>
    <w:p>
      <w:pPr>
        <w:pStyle w:val="189"/>
        <w:numPr>
          <w:ilvl w:val="0"/>
          <w:numId w:val="0"/>
        </w:numPr>
        <w:ind w:leftChars="800"/>
        <w:jc w:val="both"/>
        <w:rPr>
          <w:rFonts w:hint="default"/>
          <w:b/>
          <w:bCs/>
          <w:lang w:eastAsia="it-IT"/>
          <w14:ligatures w14:val="standard"/>
        </w:rPr>
      </w:pPr>
      <w:r>
        <w:rPr>
          <w:rFonts w:hint="default"/>
          <w:b/>
          <w:bCs/>
          <w:lang w:eastAsia="it-IT"/>
          <w14:ligatures w14:val="standard"/>
        </w:rPr>
        <w:t>Test RMSE：</w:t>
      </w:r>
      <w:r>
        <w:rPr>
          <w:rFonts w:hint="eastAsia" w:eastAsia="SimSun"/>
          <w:b/>
          <w:bCs/>
          <w:lang w:val="en-US" w:eastAsia="zh-CN"/>
          <w14:ligatures w14:val="standard"/>
        </w:rPr>
        <w:t xml:space="preserve"> </w:t>
      </w:r>
      <w:r>
        <w:rPr>
          <w:rFonts w:hint="default"/>
          <w:b/>
          <w:bCs/>
          <w:lang w:eastAsia="it-IT"/>
          <w14:ligatures w14:val="standard"/>
        </w:rPr>
        <w:t>0.12458</w:t>
      </w:r>
    </w:p>
    <w:p>
      <w:pPr>
        <w:pStyle w:val="189"/>
        <w:numPr>
          <w:ilvl w:val="0"/>
          <w:numId w:val="0"/>
        </w:numPr>
        <w:ind w:leftChars="800"/>
        <w:jc w:val="both"/>
        <w:rPr>
          <w:rFonts w:hint="default"/>
          <w:b/>
          <w:bCs/>
          <w:lang w:eastAsia="it-IT"/>
          <w14:ligatures w14:val="standard"/>
        </w:rPr>
      </w:pPr>
      <w:r>
        <w:rPr>
          <w:rFonts w:hint="default"/>
          <w:b/>
          <w:bCs/>
          <w:lang w:eastAsia="it-IT"/>
          <w14:ligatures w14:val="standard"/>
        </w:rPr>
        <w:t>Test Ranking：</w:t>
      </w:r>
      <w:r>
        <w:rPr>
          <w:rFonts w:hint="eastAsia" w:eastAsia="SimSun"/>
          <w:b/>
          <w:bCs/>
          <w:lang w:val="en-US" w:eastAsia="zh-CN"/>
          <w14:ligatures w14:val="standard"/>
        </w:rPr>
        <w:t xml:space="preserve"> </w:t>
      </w:r>
      <w:r>
        <w:rPr>
          <w:rFonts w:hint="default"/>
          <w:b/>
          <w:bCs/>
          <w:lang w:eastAsia="it-IT"/>
          <w14:ligatures w14:val="standard"/>
        </w:rPr>
        <w:t>#6</w:t>
      </w:r>
      <w:r>
        <w:rPr>
          <w:rFonts w:hint="eastAsia" w:eastAsia="SimSun"/>
          <w:b/>
          <w:bCs/>
          <w:lang w:val="en-US" w:eastAsia="zh-CN"/>
          <w14:ligatures w14:val="standard"/>
        </w:rPr>
        <w:t xml:space="preserve"> </w:t>
      </w:r>
      <w:r>
        <w:rPr>
          <w:rFonts w:hint="default"/>
          <w:b/>
          <w:bCs/>
          <w:lang w:eastAsia="it-IT"/>
          <w14:ligatures w14:val="standard"/>
        </w:rPr>
        <w:t>/ #173</w:t>
      </w:r>
    </w:p>
    <w:p>
      <w:pPr>
        <w:pStyle w:val="119"/>
        <w:rPr>
          <w:rFonts w:hint="eastAsia" w:eastAsia="SimSun"/>
          <w:lang w:val="en-US" w:eastAsia="zh-CN"/>
          <w14:ligatures w14:val="standard"/>
        </w:rPr>
      </w:pPr>
      <w:r>
        <w:rPr>
          <w:rStyle w:val="183"/>
          <w:rFonts w:hint="eastAsia" w:eastAsia="SimSun"/>
          <w:b/>
          <w:lang w:val="en-US" w:eastAsia="zh-CN"/>
          <w14:ligatures w14:val="standard"/>
        </w:rPr>
        <w:t>3</w:t>
      </w:r>
      <w:r>
        <w:rPr>
          <w:rStyle w:val="183"/>
          <w:b/>
          <w14:ligatures w14:val="standard"/>
        </w:rPr>
        <w:t>.</w:t>
      </w:r>
      <w:r>
        <w:rPr>
          <w:rStyle w:val="183"/>
          <w:rFonts w:hint="eastAsia" w:eastAsia="SimSun"/>
          <w:b/>
          <w:lang w:val="en-US" w:eastAsia="zh-CN"/>
          <w14:ligatures w14:val="standard"/>
        </w:rPr>
        <w:t>4 Stacking by Combining Models</w:t>
      </w:r>
    </w:p>
    <w:p>
      <w:pPr>
        <w:pStyle w:val="189"/>
        <w:jc w:val="both"/>
        <w:rPr>
          <w:rFonts w:hint="default"/>
          <w:lang w:eastAsia="it-IT"/>
          <w14:ligatures w14:val="standard"/>
        </w:rPr>
      </w:pPr>
      <w:r>
        <w:rPr>
          <w:rFonts w:hint="default"/>
          <w:lang w:eastAsia="it-IT"/>
          <w14:ligatures w14:val="standard"/>
        </w:rPr>
        <w:t>We observed that both Random Forest and CatBoost achieved favorable rankings, despite their entirely different analytical approaches. Given the distinct strengths of each model, we hypothesized that their areas of excellence might differ. To capitalize on these strengths, we combined the results of both models through 40% Random Forest and 60% CatBoost, resulting in an even more superior performance on the test data:</w:t>
      </w:r>
    </w:p>
    <w:p>
      <w:pPr>
        <w:pStyle w:val="189"/>
        <w:jc w:val="both"/>
        <w:rPr>
          <w:rFonts w:hint="default"/>
          <w:lang w:eastAsia="it-IT"/>
          <w14:ligatures w14:val="standard"/>
        </w:rPr>
      </w:pPr>
    </w:p>
    <w:p>
      <w:pPr>
        <w:pStyle w:val="189"/>
        <w:numPr>
          <w:ilvl w:val="0"/>
          <w:numId w:val="0"/>
        </w:numPr>
        <w:ind w:leftChars="800"/>
        <w:jc w:val="both"/>
        <w:rPr>
          <w:rFonts w:hint="default"/>
          <w:b/>
          <w:bCs/>
          <w:lang w:eastAsia="it-IT"/>
          <w14:ligatures w14:val="standard"/>
        </w:rPr>
      </w:pPr>
      <w:r>
        <w:rPr>
          <w:rFonts w:hint="default"/>
          <w:b/>
          <w:bCs/>
          <w:lang w:eastAsia="it-IT"/>
          <w14:ligatures w14:val="standard"/>
        </w:rPr>
        <w:t>Test RMSE：0.12272</w:t>
      </w:r>
    </w:p>
    <w:p>
      <w:pPr>
        <w:pStyle w:val="189"/>
        <w:numPr>
          <w:ilvl w:val="0"/>
          <w:numId w:val="0"/>
        </w:numPr>
        <w:ind w:leftChars="800"/>
        <w:jc w:val="both"/>
        <w:rPr>
          <w:rFonts w:hint="default"/>
          <w:b/>
          <w:bCs/>
          <w:lang w:eastAsia="it-IT"/>
          <w14:ligatures w14:val="standard"/>
        </w:rPr>
      </w:pPr>
      <w:r>
        <w:rPr>
          <w:rFonts w:hint="default"/>
          <w:b/>
          <w:bCs/>
          <w:lang w:eastAsia="it-IT"/>
          <w14:ligatures w14:val="standard"/>
        </w:rPr>
        <w:t>Test Ranking：#3 / #173</w:t>
      </w:r>
    </w:p>
    <w:p>
      <w:pPr>
        <w:pStyle w:val="189"/>
        <w:numPr>
          <w:ilvl w:val="0"/>
          <w:numId w:val="0"/>
        </w:numPr>
        <w:ind w:leftChars="800"/>
        <w:jc w:val="both"/>
        <w:rPr>
          <w:rFonts w:hint="default"/>
          <w:lang w:eastAsia="it-IT"/>
          <w14:ligatures w14:val="standard"/>
        </w:rPr>
      </w:pPr>
    </w:p>
    <w:p>
      <w:pPr>
        <w:pStyle w:val="189"/>
        <w:jc w:val="both"/>
        <w:rPr>
          <w:rFonts w:hint="default"/>
          <w:lang w:eastAsia="it-IT"/>
          <w14:ligatures w14:val="standard"/>
        </w:rPr>
      </w:pPr>
      <w:r>
        <w:rPr>
          <w:rFonts w:hint="default"/>
          <w:lang w:eastAsia="it-IT"/>
          <w14:ligatures w14:val="standard"/>
        </w:rPr>
        <w:t>In addition, in the Test dataset, there is a minor data leakage in the column containing house descriptions due to the fact that the scraped data timestamp is later than the sale timestamp. By conducting text analysis, we were able to extract a portion of the house sale prices from this column. By incorporating these updated prices, the model score improved to 0.1144, resulting in a 0.5% improvement over the #1.</w:t>
      </w:r>
    </w:p>
    <w:p>
      <w:pPr>
        <w:pStyle w:val="118"/>
        <w:spacing w:before="380"/>
        <w:rPr>
          <w:rFonts w:hint="default" w:eastAsia="SimSun"/>
          <w:lang w:val="en-US" w:eastAsia="zh-CN"/>
          <w14:ligatures w14:val="standard"/>
        </w:rPr>
      </w:pPr>
      <w:r>
        <w:rPr>
          <w:rFonts w:hint="eastAsia" w:eastAsia="SimSun"/>
          <w:lang w:val="en-US" w:eastAsia="zh-CN"/>
          <w14:ligatures w14:val="standard"/>
        </w:rPr>
        <w:t>4</w:t>
      </w:r>
      <w:r>
        <w:rPr>
          <w14:ligatures w14:val="standard"/>
        </w:rPr>
        <w:t> </w:t>
      </w:r>
      <w:r>
        <w:rPr>
          <w:rFonts w:hint="eastAsia" w:eastAsia="SimSun"/>
          <w:lang w:val="en-US" w:eastAsia="zh-CN"/>
          <w14:ligatures w14:val="standard"/>
        </w:rPr>
        <w:t>Discussion</w:t>
      </w:r>
    </w:p>
    <w:p>
      <w:pPr>
        <w:pStyle w:val="189"/>
        <w:jc w:val="both"/>
        <w:rPr>
          <w:rFonts w:hint="default"/>
          <w:lang w:eastAsia="it-IT"/>
          <w14:ligatures w14:val="standard"/>
        </w:rPr>
      </w:pPr>
      <w:r>
        <w:rPr>
          <w:rFonts w:hint="default"/>
          <w:lang w:eastAsia="it-IT"/>
          <w14:ligatures w14:val="standard"/>
        </w:rPr>
        <w:t>In this section, we will compare the two models we used and summarize the ways in which we can further enhance their performance.</w:t>
      </w:r>
    </w:p>
    <w:p>
      <w:pPr>
        <w:pStyle w:val="119"/>
        <w:rPr>
          <w:rFonts w:hint="default" w:eastAsia="SimSun"/>
          <w:lang w:val="en-US" w:eastAsia="zh-CN"/>
          <w14:ligatures w14:val="standard"/>
        </w:rPr>
      </w:pPr>
      <w:r>
        <w:rPr>
          <w:rStyle w:val="183"/>
          <w:rFonts w:hint="eastAsia" w:eastAsia="SimSun"/>
          <w:b/>
          <w:lang w:val="en-US" w:eastAsia="zh-CN"/>
          <w14:ligatures w14:val="standard"/>
        </w:rPr>
        <w:t>4</w:t>
      </w:r>
      <w:r>
        <w:rPr>
          <w:rStyle w:val="183"/>
          <w:b/>
          <w14:ligatures w14:val="standard"/>
        </w:rPr>
        <w:t>.1</w:t>
      </w:r>
      <w:r>
        <w:rPr>
          <w14:ligatures w14:val="standard"/>
        </w:rPr>
        <w:t> </w:t>
      </w:r>
      <w:r>
        <w:rPr>
          <w:rFonts w:hint="eastAsia" w:eastAsia="SimSun"/>
          <w:lang w:val="en-US" w:eastAsia="zh-CN"/>
          <w14:ligatures w14:val="standard"/>
        </w:rPr>
        <w:t>Model Comparison</w:t>
      </w:r>
    </w:p>
    <w:p>
      <w:pPr>
        <w:pStyle w:val="189"/>
        <w:jc w:val="both"/>
        <w:rPr>
          <w:rFonts w:hint="default"/>
          <w:lang w:eastAsia="it-IT"/>
          <w14:ligatures w14:val="standard"/>
        </w:rPr>
      </w:pPr>
      <w:r>
        <w:rPr>
          <w:rFonts w:hint="default"/>
          <w:lang w:eastAsia="it-IT"/>
          <w14:ligatures w14:val="standard"/>
        </w:rPr>
        <w:t>By comparing the feature weights of the two models, we can clearly discern the differences between them.</w:t>
      </w:r>
    </w:p>
    <w:p>
      <w:pPr>
        <w:pStyle w:val="189"/>
        <w:ind w:left="0" w:leftChars="0" w:firstLine="0" w:firstLineChars="0"/>
        <w:jc w:val="both"/>
      </w:pPr>
      <w:r>
        <w:drawing>
          <wp:inline distT="114300" distB="114300" distL="114300" distR="114300">
            <wp:extent cx="3048000" cy="1943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6"/>
                    <a:srcRect/>
                    <a:stretch>
                      <a:fillRect/>
                    </a:stretch>
                  </pic:blipFill>
                  <pic:spPr>
                    <a:xfrm>
                      <a:off x="0" y="0"/>
                      <a:ext cx="3048000" cy="1943100"/>
                    </a:xfrm>
                    <a:prstGeom prst="rect">
                      <a:avLst/>
                    </a:prstGeom>
                  </pic:spPr>
                </pic:pic>
              </a:graphicData>
            </a:graphic>
          </wp:inline>
        </w:drawing>
      </w:r>
    </w:p>
    <w:p>
      <w:pPr>
        <w:pStyle w:val="189"/>
        <w:ind w:left="0" w:leftChars="0" w:firstLine="0" w:firstLineChars="0"/>
        <w:jc w:val="both"/>
        <w:rPr>
          <w:b/>
          <w:bCs/>
        </w:rPr>
      </w:pPr>
      <w:r>
        <w:rPr>
          <w:rFonts w:hint="default"/>
          <w:b/>
          <w:bCs/>
        </w:rPr>
        <w:t>Figure 5: Feature Importance from two Models</w:t>
      </w:r>
    </w:p>
    <w:p>
      <w:pPr>
        <w:pStyle w:val="189"/>
        <w:ind w:left="0" w:leftChars="0" w:firstLine="0" w:firstLineChars="0"/>
        <w:jc w:val="both"/>
        <w:rPr>
          <w:rFonts w:hint="default"/>
          <w:lang w:eastAsia="it-IT"/>
        </w:rPr>
      </w:pPr>
    </w:p>
    <w:p>
      <w:pPr>
        <w:pStyle w:val="189"/>
        <w:jc w:val="both"/>
        <w:rPr>
          <w:rFonts w:hint="default"/>
          <w:lang w:eastAsia="it-IT"/>
          <w14:ligatures w14:val="standard"/>
        </w:rPr>
      </w:pPr>
      <w:r>
        <w:rPr>
          <w:rFonts w:hint="default"/>
          <w:lang w:eastAsia="it-IT"/>
          <w14:ligatures w14:val="standard"/>
        </w:rPr>
        <w:t>Random Forest is a voting method where each tree has equal weight. As a result, important features become prominent due to aggregation. The weight of "Listed Price" exceeds 94%, which, on one hand, confirms that using only this single variable can yield excellent predictive performance. On the other hand, it also reflects the limitations of the Random Forest model. Further optimization is challenging as "Listed Price" itself contains a significant amount of noise.</w:t>
      </w:r>
    </w:p>
    <w:p>
      <w:pPr>
        <w:pStyle w:val="189"/>
        <w:jc w:val="both"/>
        <w:rPr>
          <w:rFonts w:hint="default"/>
          <w:lang w:eastAsia="it-IT"/>
          <w14:ligatures w14:val="standard"/>
        </w:rPr>
      </w:pPr>
      <w:r>
        <w:rPr>
          <w:rFonts w:hint="default"/>
          <w:lang w:eastAsia="it-IT"/>
          <w14:ligatures w14:val="standard"/>
        </w:rPr>
        <w:t>However, CatBoost is a Boosting method where trees have varying weights, leading to relatively increased importance for other features. While "Listed Price" still holds a dominant position with 62%, it is significantly lower than its weight in Random Forest. Therefore, through techniques such as feature engineering, outlier handling, and other data preprocessing methods, we anticipate that CatBoost's performance can be further improved.</w:t>
      </w:r>
    </w:p>
    <w:p>
      <w:pPr>
        <w:pStyle w:val="119"/>
        <w:rPr>
          <w:rFonts w:hint="default" w:eastAsia="SimSun"/>
          <w:lang w:val="en-US" w:eastAsia="zh-CN"/>
          <w14:ligatures w14:val="standard"/>
        </w:rPr>
      </w:pPr>
      <w:r>
        <w:rPr>
          <w:rStyle w:val="183"/>
          <w:rFonts w:hint="eastAsia" w:eastAsia="SimSun"/>
          <w:b/>
          <w:lang w:val="en-US" w:eastAsia="zh-CN"/>
          <w14:ligatures w14:val="standard"/>
        </w:rPr>
        <w:t>4</w:t>
      </w:r>
      <w:r>
        <w:rPr>
          <w:rStyle w:val="183"/>
          <w:b/>
          <w14:ligatures w14:val="standard"/>
        </w:rPr>
        <w:t>.</w:t>
      </w:r>
      <w:r>
        <w:rPr>
          <w:rStyle w:val="183"/>
          <w:rFonts w:hint="eastAsia" w:eastAsia="SimSun"/>
          <w:b/>
          <w:lang w:val="en-US" w:eastAsia="zh-CN"/>
          <w14:ligatures w14:val="standard"/>
        </w:rPr>
        <w:t>2</w:t>
      </w:r>
      <w:r>
        <w:rPr>
          <w14:ligatures w14:val="standard"/>
        </w:rPr>
        <w:t> </w:t>
      </w:r>
      <w:r>
        <w:rPr>
          <w:rFonts w:hint="eastAsia" w:eastAsia="SimSun"/>
          <w:lang w:val="en-US" w:eastAsia="zh-CN"/>
          <w14:ligatures w14:val="standard"/>
        </w:rPr>
        <w:t>Future Enhancement</w:t>
      </w:r>
    </w:p>
    <w:p>
      <w:pPr>
        <w:pStyle w:val="189"/>
        <w:jc w:val="both"/>
        <w:rPr>
          <w:rFonts w:hint="default"/>
          <w:lang w:eastAsia="it-IT"/>
          <w14:ligatures w14:val="standard"/>
        </w:rPr>
      </w:pPr>
      <w:r>
        <w:rPr>
          <w:rFonts w:hint="default"/>
          <w:lang w:eastAsia="it-IT"/>
          <w14:ligatures w14:val="standard"/>
        </w:rPr>
        <w:t>We can further enhance the performance of CatBoost through four dimensions. Firstly, optimizing the selection of the validation set. In this analysis, we randomly selected the validation set. However, CatBoost has higher data distribution requirements than other models, making it essential to match the distribution of the test set as closely as possible. This will help us find the most suitable hyperparameters.</w:t>
      </w:r>
    </w:p>
    <w:p>
      <w:pPr>
        <w:pStyle w:val="189"/>
        <w:jc w:val="both"/>
        <w:rPr>
          <w:rFonts w:hint="default"/>
          <w:lang w:eastAsia="it-IT"/>
          <w14:ligatures w14:val="standard"/>
        </w:rPr>
      </w:pPr>
      <w:r>
        <w:rPr>
          <w:rFonts w:hint="default"/>
          <w:lang w:eastAsia="it-IT"/>
          <w14:ligatures w14:val="standard"/>
        </w:rPr>
        <w:t>Secondly, considering that CatBoost excels at utilizing multiple variables to correct the bias in Listed Price, we can employ feature engineering to create more meaningful new features, such as price per room and price per square foot. These additional features could provide the model with more information to enhance its performance.</w:t>
      </w:r>
    </w:p>
    <w:p>
      <w:pPr>
        <w:pStyle w:val="189"/>
        <w:jc w:val="both"/>
        <w:rPr>
          <w:rFonts w:hint="default"/>
          <w:lang w:eastAsia="it-IT"/>
          <w14:ligatures w14:val="standard"/>
        </w:rPr>
      </w:pPr>
      <w:r>
        <w:rPr>
          <w:rFonts w:hint="default"/>
          <w:lang w:eastAsia="it-IT"/>
          <w14:ligatures w14:val="standard"/>
        </w:rPr>
        <w:t>Thirdly, in terms of identifying outliers, we can detect data errors within both the train and test datasets by examining internal data correlations. For instance, identifying instances where the list price or space significantly exceeds the normal range. Addressing these data errors can further enhance result accuracy.</w:t>
      </w:r>
    </w:p>
    <w:p>
      <w:pPr>
        <w:pStyle w:val="189"/>
        <w:jc w:val="both"/>
        <w:rPr>
          <w:rFonts w:hint="default"/>
          <w:lang w:eastAsia="it-IT"/>
          <w14:ligatures w14:val="standard"/>
        </w:rPr>
      </w:pPr>
      <w:r>
        <w:rPr>
          <w:rFonts w:hint="default"/>
          <w:lang w:eastAsia="it-IT"/>
          <w14:ligatures w14:val="standard"/>
        </w:rPr>
        <w:t>Lastly, it's about handling missing values. Although one major advantage of CatBoost is its ability to handle missing values gracefully, further improving the model's performance can be achieved by filling in the missing values through appropriate methods. For instance, we can employ ensemble models to predict each missing value based on non-missing variables.</w:t>
      </w:r>
    </w:p>
    <w:p>
      <w:pPr>
        <w:pStyle w:val="118"/>
        <w:spacing w:before="380"/>
        <w:ind w:left="0" w:leftChars="0" w:firstLine="0" w:firstLineChars="0"/>
        <w:rPr>
          <w:rFonts w:hint="default"/>
          <w:lang w:eastAsia="it-IT"/>
          <w14:ligatures w14:val="standard"/>
        </w:rPr>
      </w:pPr>
      <w:r>
        <w:rPr>
          <w:rFonts w:hint="eastAsia" w:eastAsia="SimSun"/>
          <w:lang w:val="en-US" w:eastAsia="zh-CN"/>
          <w14:ligatures w14:val="standard"/>
        </w:rPr>
        <w:t>5</w:t>
      </w:r>
      <w:r>
        <w:rPr>
          <w14:ligatures w14:val="standard"/>
        </w:rPr>
        <w:t> </w:t>
      </w:r>
      <w:r>
        <w:rPr>
          <w:rFonts w:hint="eastAsia" w:eastAsia="SimSun"/>
          <w:lang w:val="en-US" w:eastAsia="zh-CN"/>
          <w14:ligatures w14:val="standard"/>
        </w:rPr>
        <w:t>Conclusion</w:t>
      </w:r>
    </w:p>
    <w:p>
      <w:pPr>
        <w:pStyle w:val="189"/>
        <w:jc w:val="both"/>
        <w:rPr>
          <w:rFonts w:hint="default"/>
          <w:lang w:eastAsia="it-IT"/>
          <w14:ligatures w14:val="standard"/>
        </w:rPr>
      </w:pPr>
      <w:r>
        <w:rPr>
          <w:rFonts w:hint="default"/>
          <w:lang w:eastAsia="it-IT"/>
          <w14:ligatures w14:val="standard"/>
        </w:rPr>
        <w:t>In this project, we leveraged traditional machine learning methods, coupled with meticulous data preprocessing and model tuning, to achieve a successful prediction of California housing sales data, securing a commendable position on the competition leaderboard.</w:t>
      </w:r>
    </w:p>
    <w:p>
      <w:pPr>
        <w:pStyle w:val="189"/>
        <w:jc w:val="both"/>
        <w:rPr>
          <w:rFonts w:hint="default"/>
          <w:lang w:eastAsia="it-IT"/>
          <w14:ligatures w14:val="standard"/>
        </w:rPr>
      </w:pPr>
      <w:r>
        <w:rPr>
          <w:rFonts w:hint="default"/>
          <w:lang w:eastAsia="it-IT"/>
          <w14:ligatures w14:val="standard"/>
        </w:rPr>
        <w:t>During this process, it became evident that Data Understanding played a pivotal role. We discovered that even a simple model utilizing just one feature could outperform 80% of the competing teams. This underscores the significance of grasping the nuances of the dataset.</w:t>
      </w:r>
      <w:r>
        <w:rPr>
          <w:rFonts w:hint="eastAsia" w:eastAsia="SimSun"/>
          <w:lang w:val="en-US" w:eastAsia="zh-CN"/>
          <w14:ligatures w14:val="standard"/>
        </w:rPr>
        <w:t xml:space="preserve"> If you don't understand the data, the model's results may be less accurate than random guessing.</w:t>
      </w:r>
    </w:p>
    <w:p>
      <w:pPr>
        <w:pStyle w:val="189"/>
        <w:jc w:val="both"/>
        <w:rPr>
          <w:rFonts w:hint="default"/>
          <w:lang w:eastAsia="it-IT"/>
          <w14:ligatures w14:val="standard"/>
        </w:rPr>
      </w:pPr>
      <w:r>
        <w:rPr>
          <w:rFonts w:hint="default"/>
          <w:lang w:eastAsia="it-IT"/>
          <w14:ligatures w14:val="standard"/>
        </w:rPr>
        <w:t>Furthermore, Data Preprocessing consumed a substantial portion of our time, surpassing 80% of the project's duration. This substantial investment reflects a fundamental truth: regardless of the model employed, data quality decisively determines the outcome. To enhance model effectiveness, we ultimately circled back to the essential task of elevating data quality.</w:t>
      </w:r>
    </w:p>
    <w:p>
      <w:pPr>
        <w:pStyle w:val="189"/>
        <w:jc w:val="both"/>
        <w:rPr>
          <w:lang w:eastAsia="ja-JP"/>
          <w14:ligatures w14:val="standard"/>
        </w:rPr>
      </w:pPr>
      <w:r>
        <w:rPr>
          <w:rFonts w:hint="default"/>
          <w:lang w:eastAsia="it-IT"/>
          <w14:ligatures w14:val="standard"/>
        </w:rPr>
        <w:t>Lastly, while we achieved commendable results using Ensemble models, it's worth noting that compared to the efficiency of a concise AutoML solution, our traditional approach may appear relatively less efficient. In the not-so-distant future, AutoML might indeed become the predominant tool of choice in data analysis, simplifying the process even further.</w:t>
      </w:r>
    </w:p>
    <w:p>
      <w:pPr>
        <w:pStyle w:val="199"/>
        <w:rPr>
          <w14:ligatures w14:val="standard"/>
        </w:rPr>
      </w:pPr>
      <w:r>
        <w:rPr>
          <w14:ligatures w14:val="standard"/>
        </w:rPr>
        <w:t>REFERENCES</w:t>
      </w:r>
    </w:p>
    <w:p>
      <w:pPr>
        <w:pStyle w:val="244"/>
        <w:numPr>
          <w:ilvl w:val="0"/>
          <w:numId w:val="19"/>
        </w:numPr>
        <w:jc w:val="left"/>
        <w:rPr>
          <w:rFonts w:hint="eastAsia" w:eastAsia="SimSun"/>
          <w:szCs w:val="14"/>
          <w:lang w:val="en-US" w:eastAsia="zh-CN"/>
        </w:rPr>
      </w:pPr>
      <w:r>
        <w:rPr>
          <w:rFonts w:hint="eastAsia" w:eastAsia="SimSun"/>
          <w:szCs w:val="14"/>
          <w:lang w:val="en-US" w:eastAsia="zh-CN"/>
        </w:rPr>
        <w:t xml:space="preserve">Kaggle Competition - Predict California sales prices: </w:t>
      </w:r>
      <w:r>
        <w:rPr>
          <w:rFonts w:hint="eastAsia" w:eastAsia="SimSun"/>
          <w:color w:val="auto"/>
          <w:szCs w:val="14"/>
          <w:u w:val="none"/>
          <w:lang w:val="en-US" w:eastAsia="zh-CN"/>
        </w:rPr>
        <w:t>https://www.kaggle.com/competitions/california-house-prices</w:t>
      </w:r>
    </w:p>
    <w:p>
      <w:pPr>
        <w:pStyle w:val="244"/>
        <w:numPr>
          <w:ilvl w:val="0"/>
          <w:numId w:val="19"/>
        </w:numPr>
        <w:jc w:val="left"/>
      </w:pPr>
      <w:r>
        <w:rPr>
          <w:rFonts w:hint="default"/>
          <w14:ligatures w14:val="standard"/>
        </w:rPr>
        <w:t>AutoGluon: AutoML for Image, Text, Time Series, and Tabular Data</w:t>
      </w:r>
      <w:r>
        <w:rPr>
          <w:rFonts w:hint="eastAsia" w:eastAsia="SimSun"/>
          <w:lang w:val="en-US" w:eastAsia="zh-CN"/>
          <w14:ligatures w14:val="standard"/>
        </w:rPr>
        <w:t>: https://auto.gluon.ai/stable/index.html</w:t>
      </w:r>
    </w:p>
    <w:p>
      <w:pPr>
        <w:pStyle w:val="244"/>
        <w:numPr>
          <w:ilvl w:val="0"/>
          <w:numId w:val="19"/>
        </w:numPr>
        <w:ind w:left="300" w:leftChars="0" w:hanging="300" w:firstLineChars="0"/>
        <w:jc w:val="left"/>
        <w:rPr>
          <w:rFonts w:hint="eastAsia" w:eastAsia="SimSun"/>
          <w:lang w:val="en-US" w:eastAsia="zh-CN"/>
          <w14:ligatures w14:val="standard"/>
        </w:rPr>
      </w:pPr>
      <w:r>
        <w:rPr>
          <w:rFonts w:hint="default"/>
          <w14:ligatures w14:val="standard"/>
        </w:rPr>
        <w:t>RandomForestRegressor</w:t>
      </w:r>
      <w:r>
        <w:rPr>
          <w:rFonts w:hint="eastAsia" w:eastAsia="SimSun"/>
          <w:lang w:val="en-US" w:eastAsia="zh-CN"/>
          <w14:ligatures w14:val="standard"/>
        </w:rPr>
        <w:t xml:space="preserve">: https://scikit-learn.org/stable/modules/generated/ sklearn.ensemble.RandomForestRegressor.html </w:t>
      </w:r>
    </w:p>
    <w:p>
      <w:pPr>
        <w:pStyle w:val="244"/>
        <w:numPr>
          <w:ilvl w:val="0"/>
          <w:numId w:val="19"/>
        </w:numPr>
        <w:ind w:left="300" w:leftChars="0" w:hanging="300" w:firstLineChars="0"/>
        <w:jc w:val="left"/>
        <w:rPr>
          <w14:ligatures w14:val="standard"/>
        </w:rPr>
      </w:pPr>
      <w:r>
        <w:rPr>
          <w:rFonts w:hint="eastAsia" w:eastAsia="SimSun"/>
          <w:lang w:val="en-US" w:eastAsia="zh-CN"/>
          <w14:ligatures w14:val="standard"/>
        </w:rPr>
        <w:t>CatBoost: https://catboost.ai/</w:t>
      </w:r>
    </w:p>
    <w:p>
      <w:pPr>
        <w:pStyle w:val="244"/>
        <w:jc w:val="left"/>
        <w:rPr>
          <w:vanish/>
          <w:color w:val="auto"/>
          <w:sz w:val="14"/>
          <w:szCs w:val="14"/>
          <w14:ligatures w14:val="standard"/>
        </w:rPr>
      </w:pPr>
      <w:r>
        <w:rPr>
          <w14:ligatures w14:val="standard"/>
        </w:rPr>
        <w:t>[</w:t>
      </w:r>
      <w:r>
        <w:rPr>
          <w:rFonts w:hint="eastAsia" w:eastAsia="SimSun"/>
          <w:lang w:val="en-US" w:eastAsia="zh-CN"/>
          <w14:ligatures w14:val="standard"/>
        </w:rPr>
        <w:t>5</w:t>
      </w:r>
      <w:r>
        <w:rPr>
          <w14:ligatures w14:val="standard"/>
        </w:rPr>
        <w:t>]</w:t>
      </w:r>
      <w:r>
        <w:rPr>
          <w14:ligatures w14:val="standard"/>
        </w:rPr>
        <w:tab/>
      </w:r>
      <w:r>
        <w:rPr>
          <w:rFonts w:hint="default"/>
          <w14:ligatures w14:val="standard"/>
        </w:rPr>
        <w:t>Combine predictors using stacking</w:t>
      </w:r>
      <w:r>
        <w:rPr>
          <w:rFonts w:hint="eastAsia" w:eastAsia="SimSun"/>
          <w:lang w:val="en-US" w:eastAsia="zh-CN"/>
          <w14:ligatures w14:val="standard"/>
        </w:rPr>
        <w:t xml:space="preserve">: </w:t>
      </w:r>
      <w:r>
        <w:rPr>
          <w:rFonts w:hint="eastAsia" w:eastAsia="SimSun"/>
          <w:color w:val="auto"/>
          <w:u w:val="none"/>
          <w:lang w:val="en-US" w:eastAsia="zh-CN"/>
          <w14:ligatures w14:val="standard"/>
        </w:rPr>
        <w:t>https://scikit-learn.org/stable/ auto_examples/</w:t>
      </w:r>
      <w:r>
        <w:rPr>
          <w:rFonts w:hint="eastAsia" w:eastAsia="SimSun"/>
          <w:lang w:val="en-US" w:eastAsia="zh-CN"/>
          <w14:ligatures w14:val="standard"/>
        </w:rPr>
        <w:t>ensemble/plot_stack_predictors.html</w:t>
      </w:r>
      <w:r>
        <w:rPr>
          <w:vanish/>
          <w:color w:val="auto"/>
          <w:sz w:val="14"/>
          <w:szCs w:val="14"/>
          <w14:ligatures w14:val="standard"/>
        </w:rPr>
        <w:t>Conference Name:ACM Woodstock conference</w:t>
      </w:r>
    </w:p>
    <w:p>
      <w:pPr>
        <w:pStyle w:val="379"/>
        <w:rPr>
          <w:vanish/>
          <w:color w:val="auto"/>
          <w:sz w:val="14"/>
          <w:szCs w:val="14"/>
          <w14:ligatures w14:val="standard"/>
        </w:rPr>
      </w:pPr>
      <w:r>
        <w:rPr>
          <w:vanish/>
          <w:color w:val="auto"/>
          <w:sz w:val="14"/>
          <w:szCs w:val="14"/>
          <w14:ligatures w14:val="standard"/>
        </w:rPr>
        <w:t>Conference Short Name:WOODSTOCK’18</w:t>
      </w:r>
    </w:p>
    <w:p>
      <w:pPr>
        <w:pStyle w:val="379"/>
        <w:rPr>
          <w:vanish/>
          <w:color w:val="auto"/>
          <w:sz w:val="14"/>
          <w:szCs w:val="14"/>
          <w14:ligatures w14:val="standard"/>
        </w:rPr>
      </w:pPr>
      <w:r>
        <w:rPr>
          <w:vanish/>
          <w:color w:val="auto"/>
          <w:sz w:val="14"/>
          <w:szCs w:val="14"/>
          <w14:ligatures w14:val="standard"/>
        </w:rPr>
        <w:t>Conference Location:El Paso, Texas USA</w:t>
      </w:r>
    </w:p>
    <w:p>
      <w:pPr>
        <w:pStyle w:val="379"/>
        <w:rPr>
          <w:vanish/>
          <w:color w:val="auto"/>
          <w:sz w:val="14"/>
          <w:szCs w:val="14"/>
          <w14:ligatures w14:val="standard"/>
        </w:rPr>
      </w:pPr>
      <w:r>
        <w:rPr>
          <w:vanish/>
          <w:color w:val="auto"/>
          <w:sz w:val="14"/>
          <w:szCs w:val="14"/>
          <w14:ligatures w14:val="standard"/>
        </w:rPr>
        <w:t>ISBN:978-1-4503-0000-0/18/06</w:t>
      </w:r>
    </w:p>
    <w:p>
      <w:pPr>
        <w:pStyle w:val="379"/>
        <w:rPr>
          <w:vanish/>
          <w:color w:val="auto"/>
          <w:sz w:val="14"/>
          <w:szCs w:val="14"/>
          <w14:ligatures w14:val="standard"/>
        </w:rPr>
      </w:pPr>
      <w:r>
        <w:rPr>
          <w:vanish/>
          <w:color w:val="auto"/>
          <w:sz w:val="14"/>
          <w:szCs w:val="14"/>
          <w14:ligatures w14:val="standard"/>
        </w:rPr>
        <w:t>Year:2018</w:t>
      </w:r>
    </w:p>
    <w:p>
      <w:pPr>
        <w:pStyle w:val="379"/>
        <w:rPr>
          <w:vanish/>
          <w:color w:val="auto"/>
          <w:sz w:val="14"/>
          <w:szCs w:val="14"/>
          <w14:ligatures w14:val="standard"/>
        </w:rPr>
      </w:pPr>
      <w:r>
        <w:rPr>
          <w:vanish/>
          <w:color w:val="auto"/>
          <w:sz w:val="14"/>
          <w:szCs w:val="14"/>
          <w14:ligatures w14:val="standard"/>
        </w:rPr>
        <w:t>Date:June</w:t>
      </w:r>
    </w:p>
    <w:p>
      <w:pPr>
        <w:pStyle w:val="379"/>
        <w:rPr>
          <w:vanish/>
          <w:color w:val="auto"/>
          <w:sz w:val="14"/>
          <w:szCs w:val="14"/>
          <w14:ligatures w14:val="standard"/>
        </w:rPr>
      </w:pPr>
      <w:r>
        <w:rPr>
          <w:vanish/>
          <w:color w:val="auto"/>
          <w:sz w:val="14"/>
          <w:szCs w:val="14"/>
          <w14:ligatures w14:val="standard"/>
        </w:rPr>
        <w:t>Copyright Year:2018</w:t>
      </w:r>
    </w:p>
    <w:p>
      <w:pPr>
        <w:pStyle w:val="379"/>
        <w:rPr>
          <w:vanish/>
          <w:color w:val="auto"/>
          <w:sz w:val="14"/>
          <w:szCs w:val="14"/>
          <w14:ligatures w14:val="standard"/>
        </w:rPr>
      </w:pPr>
      <w:r>
        <w:rPr>
          <w:vanish/>
          <w:color w:val="auto"/>
          <w:sz w:val="14"/>
          <w:szCs w:val="14"/>
          <w14:ligatures w14:val="standard"/>
        </w:rPr>
        <w:t>Copyright Statement:rightsretained</w:t>
      </w:r>
    </w:p>
    <w:p>
      <w:pPr>
        <w:pStyle w:val="379"/>
        <w:rPr>
          <w:vanish/>
          <w:color w:val="auto"/>
          <w:sz w:val="14"/>
          <w:szCs w:val="14"/>
          <w14:ligatures w14:val="standard"/>
        </w:rPr>
      </w:pPr>
      <w:r>
        <w:rPr>
          <w:vanish/>
          <w:color w:val="auto"/>
          <w:sz w:val="14"/>
          <w:szCs w:val="14"/>
          <w14:ligatures w14:val="standard"/>
        </w:rPr>
        <w:t>DOI:10.1145/1234567890</w:t>
      </w:r>
    </w:p>
    <w:p>
      <w:pPr>
        <w:pStyle w:val="379"/>
        <w:rPr>
          <w:vanish/>
          <w:color w:val="auto"/>
          <w:sz w:val="14"/>
          <w:szCs w:val="14"/>
          <w14:ligatures w14:val="standard"/>
        </w:rPr>
      </w:pPr>
      <w:r>
        <w:rPr>
          <w:vanish/>
          <w:color w:val="auto"/>
          <w:sz w:val="14"/>
          <w:szCs w:val="14"/>
          <w14:ligatures w14:val="standard"/>
        </w:rPr>
        <w:t>RRH: F. Surname et al.</w:t>
      </w:r>
    </w:p>
    <w:p>
      <w:pPr>
        <w:pStyle w:val="379"/>
        <w:rPr>
          <w:color w:val="auto"/>
          <w:sz w:val="14"/>
          <w:szCs w:val="14"/>
          <w14:ligatures w14:val="standard"/>
        </w:rPr>
      </w:pPr>
      <w:r>
        <w:rPr>
          <w:vanish/>
          <w:color w:val="auto"/>
          <w:sz w:val="14"/>
          <w:szCs w:val="14"/>
          <w14:ligatures w14:val="standard"/>
        </w:rPr>
        <w:t>Price:$15.00</w:t>
      </w:r>
      <w:bookmarkStart w:id="0" w:name="intm"/>
      <w:bookmarkEnd w:id="0"/>
    </w:p>
    <w:sectPr>
      <w:headerReference r:id="rId9" w:type="default"/>
      <w:footerReference r:id="rId10" w:type="default"/>
      <w:endnotePr>
        <w:numFmt w:val="decimal"/>
      </w:endnotePr>
      <w:type w:val="continuous"/>
      <w:pgSz w:w="12240" w:h="15840"/>
      <w:pgMar w:top="1500" w:right="1080" w:bottom="1600" w:left="1080" w:header="1080" w:footer="1080" w:gutter="0"/>
      <w:pgNumType w:start="1"/>
      <w:cols w:space="480"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nux Libertine">
    <w:altName w:val="Times New Roman"/>
    <w:panose1 w:val="02000503000000000000"/>
    <w:charset w:val="00"/>
    <w:family w:val="auto"/>
    <w:pitch w:val="default"/>
    <w:sig w:usb0="00000000" w:usb1="00000000" w:usb2="02000020" w:usb3="00000000" w:csb0="000001B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swiss"/>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Linux Biolinum">
    <w:altName w:val="Times New Roman"/>
    <w:panose1 w:val="02000503000000000000"/>
    <w:charset w:val="00"/>
    <w:family w:val="auto"/>
    <w:pitch w:val="default"/>
    <w:sig w:usb0="00000000" w:usb1="00000000" w:usb2="00000020" w:usb3="00000000" w:csb0="000001BF" w:csb1="00000000"/>
  </w:font>
  <w:font w:name="PMingLiU">
    <w:altName w:val="PMingLiU-ExtB"/>
    <w:panose1 w:val="02020500000000000000"/>
    <w:charset w:val="88"/>
    <w:family w:val="roman"/>
    <w:pitch w:val="default"/>
    <w:sig w:usb0="00000000" w:usb1="00000000" w:usb2="00000016" w:usb3="00000000" w:csb0="00100001" w:csb1="00000000"/>
  </w:font>
  <w:font w:name="Arial Unicode MS">
    <w:altName w:val="Arial"/>
    <w:panose1 w:val="020B0604020202020204"/>
    <w:charset w:val="80"/>
    <w:family w:val="swiss"/>
    <w:pitch w:val="default"/>
    <w:sig w:usb0="00000000" w:usb1="00000000" w:usb2="0000003F" w:usb3="00000000" w:csb0="003F01FF" w:csb1="00000000"/>
  </w:font>
  <w:font w:name="Trebuchet MS">
    <w:panose1 w:val="020B0603020202020204"/>
    <w:charset w:val="00"/>
    <w:family w:val="swiss"/>
    <w:pitch w:val="default"/>
    <w:sig w:usb0="00000687" w:usb1="00000000" w:usb2="00000000" w:usb3="00000000" w:csb0="2000009F" w:csb1="0000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Verdana">
    <w:panose1 w:val="020B0604030504040204"/>
    <w:charset w:val="00"/>
    <w:family w:val="swiss"/>
    <w:pitch w:val="default"/>
    <w:sig w:usb0="A00006FF" w:usb1="4000205B" w:usb2="00000010" w:usb3="00000000" w:csb0="2000019F" w:csb1="0000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Arial">
    <w:panose1 w:val="020B0604020202020204"/>
    <w:charset w:val="00"/>
    <w:family w:val="auto"/>
    <w:pitch w:val="default"/>
    <w:sig w:usb0="E0002EFF" w:usb1="C000785B"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9"/>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9"/>
      <w:rPr>
        <w:rStyle w:val="81"/>
        <w:rFonts w:ascii="Linux Biolinum" w:hAnsi="Linux Biolinum" w:cs="Linux Biolinum"/>
      </w:rPr>
    </w:pPr>
  </w:p>
  <w:p>
    <w:pPr>
      <w:pStyle w:val="49"/>
      <w:ind w:right="360"/>
      <w:rPr>
        <w:rFonts w:ascii="Linux Biolinum" w:hAnsi="Linux Biolinum" w:cs="Linux Biolinum"/>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9"/>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64" w:lineRule="auto"/>
      </w:pPr>
      <w:r>
        <w:separator/>
      </w:r>
    </w:p>
  </w:footnote>
  <w:footnote w:type="continuationSeparator" w:id="1">
    <w:p>
      <w:pPr>
        <w:spacing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6"/>
      <w:tblW w:w="2500" w:type="pct"/>
      <w:tblInd w:w="0" w:type="dxa"/>
      <w:tblLayout w:type="autofit"/>
      <w:tblCellMar>
        <w:top w:w="0" w:type="dxa"/>
        <w:left w:w="108" w:type="dxa"/>
        <w:bottom w:w="0" w:type="dxa"/>
        <w:right w:w="108" w:type="dxa"/>
      </w:tblCellMar>
    </w:tblPr>
    <w:tblGrid>
      <w:gridCol w:w="5148"/>
    </w:tblGrid>
    <w:tr>
      <w:tblPrEx>
        <w:tblCellMar>
          <w:top w:w="0" w:type="dxa"/>
          <w:left w:w="108" w:type="dxa"/>
          <w:bottom w:w="0" w:type="dxa"/>
          <w:right w:w="108" w:type="dxa"/>
        </w:tblCellMar>
      </w:tblPrEx>
      <w:tc>
        <w:tcPr>
          <w:tcW w:w="5000" w:type="pct"/>
          <w:vAlign w:val="center"/>
        </w:tcPr>
        <w:p>
          <w:pPr>
            <w:pStyle w:val="51"/>
            <w:tabs>
              <w:tab w:val="clear" w:pos="4320"/>
              <w:tab w:val="clear" w:pos="8640"/>
            </w:tabs>
            <w:jc w:val="both"/>
            <w:rPr>
              <w:rFonts w:ascii="Linux Biolinum" w:hAnsi="Linux Biolinum" w:cs="Linux Biolinum"/>
            </w:rPr>
          </w:pPr>
        </w:p>
      </w:tc>
    </w:tr>
  </w:tbl>
  <w:p>
    <w:pPr>
      <w:pStyle w:val="5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B3E46F"/>
    <w:multiLevelType w:val="singleLevel"/>
    <w:tmpl w:val="90B3E46F"/>
    <w:lvl w:ilvl="0" w:tentative="0">
      <w:start w:val="1"/>
      <w:numFmt w:val="decimal"/>
      <w:lvlText w:val="[%1]"/>
      <w:lvlJc w:val="left"/>
    </w:lvl>
  </w:abstractNum>
  <w:abstractNum w:abstractNumId="1">
    <w:nsid w:val="FFFFFF7C"/>
    <w:multiLevelType w:val="singleLevel"/>
    <w:tmpl w:val="FFFFFF7C"/>
    <w:lvl w:ilvl="0" w:tentative="0">
      <w:start w:val="1"/>
      <w:numFmt w:val="decimal"/>
      <w:pStyle w:val="57"/>
      <w:lvlText w:val="%1."/>
      <w:lvlJc w:val="left"/>
      <w:pPr>
        <w:tabs>
          <w:tab w:val="left" w:pos="1800"/>
        </w:tabs>
        <w:ind w:left="1800" w:hanging="360"/>
      </w:pPr>
    </w:lvl>
  </w:abstractNum>
  <w:abstractNum w:abstractNumId="2">
    <w:nsid w:val="FFFFFF7D"/>
    <w:multiLevelType w:val="singleLevel"/>
    <w:tmpl w:val="FFFFFF7D"/>
    <w:lvl w:ilvl="0" w:tentative="0">
      <w:start w:val="1"/>
      <w:numFmt w:val="decimal"/>
      <w:pStyle w:val="42"/>
      <w:lvlText w:val="%1."/>
      <w:lvlJc w:val="left"/>
      <w:pPr>
        <w:tabs>
          <w:tab w:val="left" w:pos="1440"/>
        </w:tabs>
        <w:ind w:left="1440" w:hanging="360"/>
      </w:pPr>
    </w:lvl>
  </w:abstractNum>
  <w:abstractNum w:abstractNumId="3">
    <w:nsid w:val="FFFFFF7E"/>
    <w:multiLevelType w:val="singleLevel"/>
    <w:tmpl w:val="FFFFFF7E"/>
    <w:lvl w:ilvl="0" w:tentative="0">
      <w:start w:val="1"/>
      <w:numFmt w:val="decimal"/>
      <w:pStyle w:val="33"/>
      <w:lvlText w:val="%1."/>
      <w:lvlJc w:val="left"/>
      <w:pPr>
        <w:tabs>
          <w:tab w:val="left" w:pos="1080"/>
        </w:tabs>
        <w:ind w:left="1080" w:hanging="360"/>
      </w:pPr>
    </w:lvl>
  </w:abstractNum>
  <w:abstractNum w:abstractNumId="4">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5">
    <w:nsid w:val="FFFFFF80"/>
    <w:multiLevelType w:val="singleLevel"/>
    <w:tmpl w:val="FFFFFF80"/>
    <w:lvl w:ilvl="0" w:tentative="0">
      <w:start w:val="1"/>
      <w:numFmt w:val="bullet"/>
      <w:pStyle w:val="41"/>
      <w:lvlText w:val=""/>
      <w:lvlJc w:val="left"/>
      <w:pPr>
        <w:tabs>
          <w:tab w:val="left" w:pos="1800"/>
        </w:tabs>
        <w:ind w:left="1800" w:hanging="360"/>
      </w:pPr>
      <w:rPr>
        <w:rFonts w:hint="default" w:ascii="Symbol" w:hAnsi="Symbol"/>
      </w:rPr>
    </w:lvl>
  </w:abstractNum>
  <w:abstractNum w:abstractNumId="6">
    <w:nsid w:val="FFFFFF81"/>
    <w:multiLevelType w:val="singleLevel"/>
    <w:tmpl w:val="FFFFFF81"/>
    <w:lvl w:ilvl="0" w:tentative="0">
      <w:start w:val="1"/>
      <w:numFmt w:val="bullet"/>
      <w:pStyle w:val="15"/>
      <w:lvlText w:val=""/>
      <w:lvlJc w:val="left"/>
      <w:pPr>
        <w:tabs>
          <w:tab w:val="left" w:pos="1440"/>
        </w:tabs>
        <w:ind w:left="1440" w:hanging="360"/>
      </w:pPr>
      <w:rPr>
        <w:rFonts w:hint="default" w:ascii="Symbol" w:hAnsi="Symbol"/>
      </w:rPr>
    </w:lvl>
  </w:abstractNum>
  <w:abstractNum w:abstractNumId="7">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8">
    <w:nsid w:val="FFFFFF83"/>
    <w:multiLevelType w:val="singleLevel"/>
    <w:tmpl w:val="FFFFFF83"/>
    <w:lvl w:ilvl="0" w:tentative="0">
      <w:start w:val="1"/>
      <w:numFmt w:val="bullet"/>
      <w:pStyle w:val="37"/>
      <w:lvlText w:val=""/>
      <w:lvlJc w:val="left"/>
      <w:pPr>
        <w:tabs>
          <w:tab w:val="left" w:pos="720"/>
        </w:tabs>
        <w:ind w:left="720" w:hanging="360"/>
      </w:pPr>
      <w:rPr>
        <w:rFonts w:hint="default" w:ascii="Symbol" w:hAnsi="Symbol"/>
      </w:rPr>
    </w:lvl>
  </w:abstractNum>
  <w:abstractNum w:abstractNumId="9">
    <w:nsid w:val="FFFFFF88"/>
    <w:multiLevelType w:val="singleLevel"/>
    <w:tmpl w:val="FFFFFF88"/>
    <w:lvl w:ilvl="0" w:tentative="0">
      <w:start w:val="1"/>
      <w:numFmt w:val="decimal"/>
      <w:pStyle w:val="18"/>
      <w:lvlText w:val="%1."/>
      <w:lvlJc w:val="left"/>
      <w:pPr>
        <w:tabs>
          <w:tab w:val="left" w:pos="360"/>
        </w:tabs>
        <w:ind w:left="360" w:hanging="360"/>
      </w:pPr>
    </w:lvl>
  </w:abstractNum>
  <w:abstractNum w:abstractNumId="10">
    <w:nsid w:val="FFFFFF89"/>
    <w:multiLevelType w:val="singleLevel"/>
    <w:tmpl w:val="FFFFFF89"/>
    <w:lvl w:ilvl="0" w:tentative="0">
      <w:start w:val="1"/>
      <w:numFmt w:val="bullet"/>
      <w:pStyle w:val="22"/>
      <w:lvlText w:val=""/>
      <w:lvlJc w:val="left"/>
      <w:pPr>
        <w:tabs>
          <w:tab w:val="left" w:pos="360"/>
        </w:tabs>
        <w:ind w:left="360" w:hanging="360"/>
      </w:pPr>
      <w:rPr>
        <w:rFonts w:hint="default" w:ascii="Symbol" w:hAnsi="Symbol"/>
      </w:rPr>
    </w:lvl>
  </w:abstractNum>
  <w:abstractNum w:abstractNumId="11">
    <w:nsid w:val="0C7E5D2E"/>
    <w:multiLevelType w:val="multilevel"/>
    <w:tmpl w:val="0C7E5D2E"/>
    <w:lvl w:ilvl="0" w:tentative="0">
      <w:start w:val="1"/>
      <w:numFmt w:val="none"/>
      <w:pStyle w:val="287"/>
      <w:lvlText w:val="Acknowledgment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2">
    <w:nsid w:val="2D170EA7"/>
    <w:multiLevelType w:val="multilevel"/>
    <w:tmpl w:val="2D170EA7"/>
    <w:lvl w:ilvl="0" w:tentative="0">
      <w:start w:val="1"/>
      <w:numFmt w:val="decimal"/>
      <w:pStyle w:val="284"/>
      <w:suff w:val="nothing"/>
      <w:lvlText w:val="%1. "/>
      <w:lvlJc w:val="left"/>
      <w:pPr>
        <w:ind w:left="0" w:firstLine="0"/>
      </w:pPr>
      <w:rPr>
        <w:rFonts w:hint="default"/>
      </w:rPr>
    </w:lvl>
    <w:lvl w:ilvl="1" w:tentative="0">
      <w:start w:val="1"/>
      <w:numFmt w:val="decimal"/>
      <w:suff w:val="nothing"/>
      <w:lvlText w:val="%1.%2 "/>
      <w:lvlJc w:val="left"/>
      <w:pPr>
        <w:ind w:left="0" w:firstLine="0"/>
      </w:pPr>
      <w:rPr>
        <w:rFonts w:hint="default"/>
      </w:rPr>
    </w:lvl>
    <w:lvl w:ilvl="2" w:tentative="0">
      <w:start w:val="1"/>
      <w:numFmt w:val="decimal"/>
      <w:suff w:val="nothing"/>
      <w:lvlText w:val="%1.%2.%3 "/>
      <w:lvlJc w:val="left"/>
      <w:pPr>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3">
    <w:nsid w:val="46876897"/>
    <w:multiLevelType w:val="multilevel"/>
    <w:tmpl w:val="46876897"/>
    <w:lvl w:ilvl="0" w:tentative="0">
      <w:start w:val="1"/>
      <w:numFmt w:val="none"/>
      <w:pStyle w:val="289"/>
      <w:lvlText w:val="Appendix"/>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4">
    <w:nsid w:val="52CA544A"/>
    <w:multiLevelType w:val="singleLevel"/>
    <w:tmpl w:val="52CA544A"/>
    <w:lvl w:ilvl="0" w:tentative="0">
      <w:start w:val="1"/>
      <w:numFmt w:val="decimal"/>
      <w:pStyle w:val="459"/>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5">
    <w:nsid w:val="612D4DC5"/>
    <w:multiLevelType w:val="multilevel"/>
    <w:tmpl w:val="612D4DC5"/>
    <w:lvl w:ilvl="0" w:tentative="0">
      <w:start w:val="1"/>
      <w:numFmt w:val="bullet"/>
      <w:pStyle w:val="104"/>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204797A"/>
    <w:multiLevelType w:val="multilevel"/>
    <w:tmpl w:val="6204797A"/>
    <w:lvl w:ilvl="0" w:tentative="0">
      <w:start w:val="1"/>
      <w:numFmt w:val="none"/>
      <w:pStyle w:val="307"/>
      <w:lvlText w:val="Reference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7">
    <w:nsid w:val="6B8E7CF9"/>
    <w:multiLevelType w:val="multilevel"/>
    <w:tmpl w:val="6B8E7CF9"/>
    <w:lvl w:ilvl="0" w:tentative="0">
      <w:start w:val="1"/>
      <w:numFmt w:val="none"/>
      <w:pStyle w:val="288"/>
      <w:lvlText w:val="Abstract"/>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8">
    <w:nsid w:val="799051AC"/>
    <w:multiLevelType w:val="multilevel"/>
    <w:tmpl w:val="799051AC"/>
    <w:lvl w:ilvl="0" w:tentative="0">
      <w:start w:val="1"/>
      <w:numFmt w:val="upperRoman"/>
      <w:lvlText w:val="Article %1."/>
      <w:lvlJc w:val="left"/>
      <w:pPr>
        <w:ind w:left="0" w:firstLine="0"/>
      </w:pPr>
    </w:lvl>
    <w:lvl w:ilvl="1" w:tentative="0">
      <w:start w:val="1"/>
      <w:numFmt w:val="decimalZero"/>
      <w:isLgl/>
      <w:lvlText w:val="Section %1.%2"/>
      <w:lvlJc w:val="left"/>
      <w:pPr>
        <w:ind w:left="0" w:firstLine="0"/>
      </w:pPr>
    </w:lvl>
    <w:lvl w:ilvl="2" w:tentative="0">
      <w:start w:val="1"/>
      <w:numFmt w:val="lowerLetter"/>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pStyle w:val="8"/>
      <w:lvlText w:val="%6)"/>
      <w:lvlJc w:val="left"/>
      <w:pPr>
        <w:ind w:left="1152" w:hanging="432"/>
      </w:pPr>
    </w:lvl>
    <w:lvl w:ilvl="6" w:tentative="0">
      <w:start w:val="1"/>
      <w:numFmt w:val="lowerRoman"/>
      <w:pStyle w:val="9"/>
      <w:lvlText w:val="%7)"/>
      <w:lvlJc w:val="right"/>
      <w:pPr>
        <w:ind w:left="1296" w:hanging="288"/>
      </w:pPr>
    </w:lvl>
    <w:lvl w:ilvl="7" w:tentative="0">
      <w:start w:val="1"/>
      <w:numFmt w:val="lowerLetter"/>
      <w:pStyle w:val="10"/>
      <w:lvlText w:val="%8."/>
      <w:lvlJc w:val="left"/>
      <w:pPr>
        <w:ind w:left="1440" w:hanging="432"/>
      </w:pPr>
    </w:lvl>
    <w:lvl w:ilvl="8" w:tentative="0">
      <w:start w:val="1"/>
      <w:numFmt w:val="lowerRoman"/>
      <w:pStyle w:val="11"/>
      <w:lvlText w:val="%9."/>
      <w:lvlJc w:val="right"/>
      <w:pPr>
        <w:ind w:left="1584" w:hanging="144"/>
      </w:pPr>
    </w:lvl>
  </w:abstractNum>
  <w:num w:numId="1">
    <w:abstractNumId w:val="18"/>
  </w:num>
  <w:num w:numId="2">
    <w:abstractNumId w:val="4"/>
  </w:num>
  <w:num w:numId="3">
    <w:abstractNumId w:val="6"/>
  </w:num>
  <w:num w:numId="4">
    <w:abstractNumId w:val="9"/>
  </w:num>
  <w:num w:numId="5">
    <w:abstractNumId w:val="10"/>
  </w:num>
  <w:num w:numId="6">
    <w:abstractNumId w:val="7"/>
  </w:num>
  <w:num w:numId="7">
    <w:abstractNumId w:val="3"/>
  </w:num>
  <w:num w:numId="8">
    <w:abstractNumId w:val="8"/>
  </w:num>
  <w:num w:numId="9">
    <w:abstractNumId w:val="5"/>
  </w:num>
  <w:num w:numId="10">
    <w:abstractNumId w:val="2"/>
  </w:num>
  <w:num w:numId="11">
    <w:abstractNumId w:val="1"/>
  </w:num>
  <w:num w:numId="12">
    <w:abstractNumId w:val="15"/>
  </w:num>
  <w:num w:numId="13">
    <w:abstractNumId w:val="12"/>
  </w:num>
  <w:num w:numId="14">
    <w:abstractNumId w:val="11"/>
  </w:num>
  <w:num w:numId="15">
    <w:abstractNumId w:val="17"/>
  </w:num>
  <w:num w:numId="16">
    <w:abstractNumId w:val="13"/>
  </w:num>
  <w:num w:numId="17">
    <w:abstractNumId w:val="16"/>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linkStyles/>
  <w:attachedTemplate r:id="rId1"/>
  <w:documentProtection w:enforcement="0"/>
  <w:defaultTabStop w:val="708"/>
  <w:hyphenationZone w:val="283"/>
  <w:displayHorizontalDrawingGridEvery w:val="1"/>
  <w:displayVerticalDrawingGridEvery w:val="1"/>
  <w:noPunctuationKerning w:val="1"/>
  <w:characterSpacingControl w:val="doNotCompress"/>
  <w:footnotePr>
    <w:footnote w:id="0"/>
    <w:footnote w:id="1"/>
  </w:footnotePr>
  <w:endnotePr>
    <w:numFmt w:val="decimal"/>
    <w:endnote w:id="0"/>
    <w:endnote w:id="1"/>
  </w:endnotePr>
  <w:compat>
    <w:doNotExpandShiftReturn/>
    <w:footnoteLayoutLikeWW8/>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3MGIwZjM1NjY3NWE1M2Q3NDBjM2IyZjczNzViNzQifQ=="/>
  </w:docVars>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24D2D"/>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 w:val="08CA3497"/>
    <w:rsid w:val="0F0E18EA"/>
    <w:rsid w:val="11D51773"/>
    <w:rsid w:val="13C126CA"/>
    <w:rsid w:val="182201B4"/>
    <w:rsid w:val="2B3027E2"/>
    <w:rsid w:val="5591689A"/>
    <w:rsid w:val="5F565426"/>
    <w:rsid w:val="70B44959"/>
    <w:rsid w:val="70FF3D63"/>
    <w:rsid w:val="7694230D"/>
  </w:rsids>
  <m:mathPr>
    <m:mathFont m:val="Cambria Math"/>
    <m:brkBin m:val="before"/>
    <m:brkBinSub m:val="--"/>
    <m:smallFrac m:val="0"/>
    <m:dispDef/>
    <m:lMargin m:val="0"/>
    <m:rMargin m:val="0"/>
    <m:defJc m:val="centerGroup"/>
    <m:wrapIndent m:val="1440"/>
    <m:intLim m:val="subSup"/>
    <m:naryLim m:val="undOvr"/>
  </m:mathPr>
  <w:doNotAutoCompressPictures/>
  <w:themeFontLang w:val="it-IT"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semiHidden="0" w:name="heading 2" w:locked="1"/>
    <w:lsdException w:qFormat="1" w:uiPriority="9" w:semiHidden="0" w:name="heading 3" w:locked="1"/>
    <w:lsdException w:qFormat="1" w:uiPriority="9" w:semiHidden="0" w:name="heading 4" w:locked="1"/>
    <w:lsdException w:qFormat="1" w:uiPriority="9" w:semiHidden="0" w:name="heading 5" w:locked="1"/>
    <w:lsdException w:qFormat="1" w:uiPriority="0" w:semiHidden="0" w:name="heading 6" w:locked="1"/>
    <w:lsdException w:qFormat="1" w:uiPriority="0" w:semiHidden="0" w:name="heading 7" w:locked="1"/>
    <w:lsdException w:qFormat="1" w:uiPriority="0" w:semiHidden="0" w:name="heading 8" w:locked="1"/>
    <w:lsdException w:qFormat="1" w:uiPriority="0" w:semiHidden="0" w:name="heading 9" w:locked="1"/>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iPriority="0" w:name="toc 1" w:locked="1"/>
    <w:lsdException w:uiPriority="0" w:name="toc 2" w:locked="1"/>
    <w:lsdException w:uiPriority="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name="header"/>
    <w:lsdException w:qFormat="1" w:unhideWhenUsed="0" w:uiPriority="0" w:semiHidden="0" w:name="footer"/>
    <w:lsdException w:qFormat="1" w:unhideWhenUsed="0" w:uiPriority="0" w:semiHidden="0" w:name="index heading"/>
    <w:lsdException w:qFormat="1" w:uiPriority="35" w:semiHidden="0" w:name="caption" w:locked="1"/>
    <w:lsdException w:uiPriority="0" w:name="table of figures"/>
    <w:lsdException w:qFormat="1" w:unhideWhenUsed="0" w:uiPriority="0" w:semiHidden="0" w:name="envelope address"/>
    <w:lsdException w:unhideWhenUsed="0" w:uiPriority="0" w:semiHidden="0" w:name="envelope return"/>
    <w:lsdException w:qFormat="1" w:uiPriority="99" w:semiHidden="0" w:name="footnote reference"/>
    <w:lsdException w:qFormat="1" w:unhideWhenUsed="0" w:uiPriority="0" w:semiHidden="0" w:name="annotation reference"/>
    <w:lsdException w:qFormat="1" w:uiPriority="99" w:semiHidden="0" w:name="line number"/>
    <w:lsdException w:qFormat="1" w:uiPriority="99" w:semiHidden="0" w:name="page number"/>
    <w:lsdException w:qFormat="1" w:uiPriority="99" w:semiHidden="0" w:name="endnote reference"/>
    <w:lsdException w:qFormat="1" w:uiPriority="99" w:semiHidden="0" w:name="endnote text"/>
    <w:lsdException w:uiPriority="0" w:name="table of authorities"/>
    <w:lsdException w:qFormat="1" w:unhideWhenUsed="0" w:uiPriority="0" w:semiHidden="0" w:name="macro"/>
    <w:lsdException w:uiPriority="0" w:name="toa heading"/>
    <w:lsdException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ocked="1"/>
    <w:lsdException w:qFormat="1"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11" w:semiHidden="0" w:name="Subtitle" w:locked="1"/>
    <w:lsdException w:qFormat="1" w:uiPriority="99"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iPriority="99" w:semiHidden="0" w:name="Hyperlink"/>
    <w:lsdException w:qFormat="1" w:uiPriority="99" w:semiHidden="0" w:name="FollowedHyperlink"/>
    <w:lsdException w:qFormat="1" w:unhideWhenUsed="0" w:uiPriority="22" w:semiHidden="0" w:name="Strong" w:locked="1"/>
    <w:lsdException w:qFormat="1" w:unhideWhenUsed="0" w:uiPriority="20" w:semiHidden="0" w:name="Emphasis" w:locked="1"/>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iPriority="99" w:semiHidden="0" w:name="Normal (Web)"/>
    <w:lsdException w:uiPriority="0" w:name="HTML Acronym"/>
    <w:lsdException w:qFormat="1" w:unhideWhenUsed="0" w:uiPriority="0" w:semiHidden="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ocked="1"/>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4" w:lineRule="auto"/>
      <w:jc w:val="both"/>
    </w:pPr>
    <w:rPr>
      <w:rFonts w:ascii="Linux Libertine" w:hAnsi="Linux Libertine" w:eastAsiaTheme="minorHAnsi" w:cstheme="minorBidi"/>
      <w:sz w:val="18"/>
      <w:szCs w:val="22"/>
      <w:lang w:val="en-US" w:eastAsia="en-US" w:bidi="ar-SA"/>
    </w:rPr>
  </w:style>
  <w:style w:type="paragraph" w:styleId="3">
    <w:name w:val="heading 1"/>
    <w:basedOn w:val="1"/>
    <w:next w:val="1"/>
    <w:link w:val="105"/>
    <w:qFormat/>
    <w:locked/>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06"/>
    <w:unhideWhenUsed/>
    <w:qFormat/>
    <w:locked/>
    <w:uiPriority w:val="9"/>
    <w:pPr>
      <w:keepNext/>
      <w:keepLines/>
      <w:spacing w:before="200"/>
      <w:outlineLvl w:val="1"/>
    </w:pPr>
    <w:rPr>
      <w:rFonts w:asciiTheme="majorHAnsi" w:hAnsiTheme="majorHAnsi" w:eastAsiaTheme="majorEastAsia" w:cstheme="majorBidi"/>
      <w:b/>
      <w:bCs/>
      <w:color w:val="0070C0"/>
      <w:sz w:val="26"/>
      <w:szCs w:val="26"/>
    </w:rPr>
  </w:style>
  <w:style w:type="paragraph" w:styleId="5">
    <w:name w:val="heading 3"/>
    <w:basedOn w:val="1"/>
    <w:next w:val="1"/>
    <w:link w:val="107"/>
    <w:unhideWhenUsed/>
    <w:qFormat/>
    <w:locked/>
    <w:uiPriority w:val="9"/>
    <w:pPr>
      <w:keepNext/>
      <w:keepLines/>
      <w:spacing w:before="200"/>
      <w:outlineLvl w:val="2"/>
    </w:pPr>
    <w:rPr>
      <w:rFonts w:asciiTheme="majorHAnsi" w:hAnsiTheme="majorHAnsi" w:eastAsiaTheme="majorEastAsia" w:cstheme="majorBidi"/>
      <w:b/>
      <w:bCs/>
      <w:color w:val="953735" w:themeColor="accent2" w:themeShade="BF"/>
    </w:rPr>
  </w:style>
  <w:style w:type="paragraph" w:styleId="6">
    <w:name w:val="heading 4"/>
    <w:basedOn w:val="1"/>
    <w:next w:val="1"/>
    <w:link w:val="108"/>
    <w:unhideWhenUsed/>
    <w:qFormat/>
    <w:locked/>
    <w:uiPriority w:val="9"/>
    <w:pPr>
      <w:keepNext/>
      <w:keepLines/>
      <w:spacing w:before="200"/>
      <w:outlineLvl w:val="3"/>
    </w:pPr>
    <w:rPr>
      <w:rFonts w:asciiTheme="majorHAnsi" w:hAnsiTheme="majorHAnsi" w:eastAsiaTheme="majorEastAsia" w:cstheme="majorBidi"/>
      <w:bCs/>
      <w:i/>
      <w:iCs/>
      <w:color w:val="953735" w:themeColor="accent2" w:themeShade="BF"/>
    </w:rPr>
  </w:style>
  <w:style w:type="paragraph" w:styleId="7">
    <w:name w:val="heading 5"/>
    <w:basedOn w:val="1"/>
    <w:next w:val="1"/>
    <w:link w:val="109"/>
    <w:unhideWhenUsed/>
    <w:qFormat/>
    <w:locked/>
    <w:uiPriority w:val="9"/>
    <w:pPr>
      <w:keepNext/>
      <w:keepLines/>
      <w:spacing w:before="200"/>
      <w:outlineLvl w:val="4"/>
    </w:pPr>
    <w:rPr>
      <w:rFonts w:asciiTheme="majorHAnsi" w:hAnsiTheme="majorHAnsi" w:eastAsiaTheme="majorEastAsia" w:cstheme="majorBidi"/>
      <w:b/>
      <w:color w:val="4F6228" w:themeColor="accent3" w:themeShade="80"/>
      <w:sz w:val="20"/>
    </w:rPr>
  </w:style>
  <w:style w:type="paragraph" w:styleId="8">
    <w:name w:val="heading 6"/>
    <w:basedOn w:val="1"/>
    <w:next w:val="1"/>
    <w:link w:val="110"/>
    <w:unhideWhenUsed/>
    <w:qFormat/>
    <w:locked/>
    <w:uiPriority w:val="0"/>
    <w:pPr>
      <w:keepNext/>
      <w:numPr>
        <w:ilvl w:val="5"/>
        <w:numId w:val="1"/>
      </w:numPr>
      <w:spacing w:after="240"/>
      <w:outlineLvl w:val="5"/>
    </w:pPr>
    <w:rPr>
      <w:rFonts w:ascii="Times New Roman" w:hAnsi="Times New Roman" w:eastAsia="Times New Roman"/>
      <w:bCs/>
      <w:sz w:val="24"/>
      <w:lang w:val="en-GB" w:bidi="ar-DZ"/>
    </w:rPr>
  </w:style>
  <w:style w:type="paragraph" w:styleId="9">
    <w:name w:val="heading 7"/>
    <w:basedOn w:val="1"/>
    <w:next w:val="1"/>
    <w:link w:val="111"/>
    <w:unhideWhenUsed/>
    <w:qFormat/>
    <w:locked/>
    <w:uiPriority w:val="0"/>
    <w:pPr>
      <w:keepNext/>
      <w:numPr>
        <w:ilvl w:val="6"/>
        <w:numId w:val="1"/>
      </w:numPr>
      <w:spacing w:after="240"/>
      <w:outlineLvl w:val="6"/>
    </w:pPr>
    <w:rPr>
      <w:rFonts w:ascii="Times New Roman" w:hAnsi="Times New Roman" w:eastAsia="Times New Roman"/>
      <w:b/>
      <w:sz w:val="24"/>
      <w:szCs w:val="24"/>
      <w:lang w:val="en-GB" w:bidi="ar-DZ"/>
    </w:rPr>
  </w:style>
  <w:style w:type="paragraph" w:styleId="10">
    <w:name w:val="heading 8"/>
    <w:basedOn w:val="1"/>
    <w:next w:val="1"/>
    <w:link w:val="112"/>
    <w:unhideWhenUsed/>
    <w:qFormat/>
    <w:locked/>
    <w:uiPriority w:val="0"/>
    <w:pPr>
      <w:keepNext/>
      <w:numPr>
        <w:ilvl w:val="7"/>
        <w:numId w:val="1"/>
      </w:numPr>
      <w:spacing w:after="240"/>
      <w:outlineLvl w:val="7"/>
    </w:pPr>
    <w:rPr>
      <w:rFonts w:ascii="Times New Roman" w:hAnsi="Times New Roman" w:eastAsia="Times New Roman"/>
      <w:b/>
      <w:i/>
      <w:iCs/>
      <w:sz w:val="24"/>
      <w:szCs w:val="24"/>
      <w:lang w:val="en-GB" w:bidi="ar-DZ"/>
    </w:rPr>
  </w:style>
  <w:style w:type="paragraph" w:styleId="11">
    <w:name w:val="heading 9"/>
    <w:basedOn w:val="1"/>
    <w:next w:val="1"/>
    <w:link w:val="113"/>
    <w:unhideWhenUsed/>
    <w:qFormat/>
    <w:locked/>
    <w:uiPriority w:val="0"/>
    <w:pPr>
      <w:keepNext/>
      <w:numPr>
        <w:ilvl w:val="8"/>
        <w:numId w:val="1"/>
      </w:numPr>
      <w:spacing w:after="240"/>
      <w:outlineLvl w:val="8"/>
    </w:pPr>
    <w:rPr>
      <w:rFonts w:ascii="Times New Roman" w:hAnsi="Times New Roman" w:eastAsia="Times New Roman" w:cs="Arial"/>
      <w:i/>
      <w:sz w:val="24"/>
      <w:lang w:val="en-GB" w:bidi="ar-DZ"/>
    </w:rPr>
  </w:style>
  <w:style w:type="character" w:default="1" w:styleId="78">
    <w:name w:val="Default Paragraph Font"/>
    <w:semiHidden/>
    <w:unhideWhenUsed/>
    <w:uiPriority w:val="1"/>
  </w:style>
  <w:style w:type="table" w:default="1" w:styleId="76">
    <w:name w:val="Normal Table"/>
    <w:semiHidden/>
    <w:unhideWhenUsed/>
    <w:qFormat/>
    <w:uiPriority w:val="99"/>
    <w:tblPr>
      <w:tblCellMar>
        <w:top w:w="0" w:type="dxa"/>
        <w:left w:w="108" w:type="dxa"/>
        <w:bottom w:w="0" w:type="dxa"/>
        <w:right w:w="108" w:type="dxa"/>
      </w:tblCellMar>
    </w:tblPr>
  </w:style>
  <w:style w:type="paragraph" w:styleId="2">
    <w:name w:val="macro"/>
    <w:link w:val="452"/>
    <w:qFormat/>
    <w:uiPriority w:val="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hAnsi="Consolas" w:cs="Consolas" w:eastAsiaTheme="minorHAnsi"/>
      <w:lang w:val="en-US" w:eastAsia="en-US" w:bidi="ar-SA"/>
    </w:rPr>
  </w:style>
  <w:style w:type="paragraph" w:styleId="12">
    <w:name w:val="List 3"/>
    <w:basedOn w:val="1"/>
    <w:qFormat/>
    <w:uiPriority w:val="0"/>
    <w:pPr>
      <w:ind w:left="1080" w:hanging="360"/>
      <w:contextualSpacing/>
    </w:pPr>
  </w:style>
  <w:style w:type="paragraph" w:styleId="13">
    <w:name w:val="List Number 2"/>
    <w:basedOn w:val="1"/>
    <w:qFormat/>
    <w:uiPriority w:val="0"/>
    <w:pPr>
      <w:numPr>
        <w:ilvl w:val="0"/>
        <w:numId w:val="2"/>
      </w:numPr>
      <w:contextualSpacing/>
    </w:pPr>
  </w:style>
  <w:style w:type="paragraph" w:styleId="14">
    <w:name w:val="Note Heading"/>
    <w:basedOn w:val="1"/>
    <w:next w:val="1"/>
    <w:link w:val="454"/>
    <w:qFormat/>
    <w:uiPriority w:val="0"/>
  </w:style>
  <w:style w:type="paragraph" w:styleId="15">
    <w:name w:val="List Bullet 4"/>
    <w:basedOn w:val="1"/>
    <w:qFormat/>
    <w:uiPriority w:val="0"/>
    <w:pPr>
      <w:numPr>
        <w:ilvl w:val="0"/>
        <w:numId w:val="3"/>
      </w:numPr>
      <w:contextualSpacing/>
    </w:pPr>
  </w:style>
  <w:style w:type="paragraph" w:styleId="16">
    <w:name w:val="index 8"/>
    <w:basedOn w:val="1"/>
    <w:next w:val="1"/>
    <w:qFormat/>
    <w:uiPriority w:val="0"/>
    <w:pPr>
      <w:ind w:left="1440" w:hanging="180"/>
    </w:pPr>
  </w:style>
  <w:style w:type="paragraph" w:styleId="17">
    <w:name w:val="E-mail Signature"/>
    <w:basedOn w:val="1"/>
    <w:link w:val="447"/>
    <w:qFormat/>
    <w:uiPriority w:val="0"/>
  </w:style>
  <w:style w:type="paragraph" w:styleId="18">
    <w:name w:val="List Number"/>
    <w:basedOn w:val="1"/>
    <w:qFormat/>
    <w:uiPriority w:val="0"/>
    <w:pPr>
      <w:numPr>
        <w:ilvl w:val="0"/>
        <w:numId w:val="4"/>
      </w:numPr>
      <w:contextualSpacing/>
    </w:pPr>
  </w:style>
  <w:style w:type="paragraph" w:styleId="19">
    <w:name w:val="Normal Indent"/>
    <w:basedOn w:val="1"/>
    <w:qFormat/>
    <w:uiPriority w:val="0"/>
    <w:pPr>
      <w:ind w:left="720"/>
    </w:pPr>
  </w:style>
  <w:style w:type="paragraph" w:styleId="20">
    <w:name w:val="caption"/>
    <w:basedOn w:val="1"/>
    <w:next w:val="1"/>
    <w:unhideWhenUsed/>
    <w:qFormat/>
    <w:locked/>
    <w:uiPriority w:val="35"/>
    <w:rPr>
      <w:b/>
      <w:bCs/>
      <w:color w:val="4F81BD" w:themeColor="accent1"/>
      <w:szCs w:val="18"/>
      <w14:textFill>
        <w14:solidFill>
          <w14:schemeClr w14:val="accent1"/>
        </w14:solidFill>
      </w14:textFill>
    </w:rPr>
  </w:style>
  <w:style w:type="paragraph" w:styleId="21">
    <w:name w:val="index 5"/>
    <w:basedOn w:val="1"/>
    <w:next w:val="1"/>
    <w:uiPriority w:val="0"/>
    <w:pPr>
      <w:ind w:left="900" w:hanging="180"/>
    </w:pPr>
  </w:style>
  <w:style w:type="paragraph" w:styleId="22">
    <w:name w:val="List Bullet"/>
    <w:basedOn w:val="1"/>
    <w:qFormat/>
    <w:uiPriority w:val="0"/>
    <w:pPr>
      <w:numPr>
        <w:ilvl w:val="0"/>
        <w:numId w:val="5"/>
      </w:numPr>
      <w:contextualSpacing/>
    </w:pPr>
  </w:style>
  <w:style w:type="paragraph" w:styleId="23">
    <w:name w:val="envelope address"/>
    <w:basedOn w:val="1"/>
    <w:qFormat/>
    <w:uiPriority w:val="0"/>
    <w:pPr>
      <w:framePr w:w="7920" w:h="1980" w:hRule="exact" w:hSpace="180" w:wrap="auto" w:vAnchor="margin" w:hAnchor="page" w:xAlign="center" w:yAlign="bottom"/>
      <w:ind w:left="2880"/>
    </w:pPr>
    <w:rPr>
      <w:rFonts w:asciiTheme="majorHAnsi" w:hAnsiTheme="majorHAnsi" w:eastAsiaTheme="majorEastAsia" w:cstheme="majorBidi"/>
      <w:sz w:val="24"/>
      <w:szCs w:val="24"/>
    </w:rPr>
  </w:style>
  <w:style w:type="paragraph" w:styleId="24">
    <w:name w:val="Document Map"/>
    <w:basedOn w:val="1"/>
    <w:link w:val="446"/>
    <w:qFormat/>
    <w:uiPriority w:val="0"/>
    <w:rPr>
      <w:rFonts w:ascii="Tahoma" w:hAnsi="Tahoma" w:cs="Tahoma"/>
      <w:sz w:val="16"/>
      <w:szCs w:val="16"/>
    </w:rPr>
  </w:style>
  <w:style w:type="paragraph" w:styleId="25">
    <w:name w:val="annotation text"/>
    <w:basedOn w:val="1"/>
    <w:link w:val="98"/>
    <w:qFormat/>
    <w:uiPriority w:val="0"/>
    <w:rPr>
      <w:sz w:val="20"/>
    </w:rPr>
  </w:style>
  <w:style w:type="paragraph" w:styleId="26">
    <w:name w:val="index 6"/>
    <w:basedOn w:val="1"/>
    <w:next w:val="1"/>
    <w:qFormat/>
    <w:uiPriority w:val="0"/>
    <w:pPr>
      <w:ind w:left="1080" w:hanging="180"/>
    </w:pPr>
  </w:style>
  <w:style w:type="paragraph" w:styleId="27">
    <w:name w:val="Salutation"/>
    <w:basedOn w:val="1"/>
    <w:next w:val="1"/>
    <w:link w:val="404"/>
    <w:unhideWhenUsed/>
    <w:qFormat/>
    <w:uiPriority w:val="99"/>
  </w:style>
  <w:style w:type="paragraph" w:styleId="28">
    <w:name w:val="Body Text 3"/>
    <w:basedOn w:val="1"/>
    <w:link w:val="438"/>
    <w:qFormat/>
    <w:uiPriority w:val="0"/>
    <w:pPr>
      <w:spacing w:after="120"/>
    </w:pPr>
    <w:rPr>
      <w:sz w:val="16"/>
      <w:szCs w:val="16"/>
    </w:rPr>
  </w:style>
  <w:style w:type="paragraph" w:styleId="29">
    <w:name w:val="Closing"/>
    <w:basedOn w:val="1"/>
    <w:link w:val="444"/>
    <w:qFormat/>
    <w:uiPriority w:val="0"/>
    <w:pPr>
      <w:ind w:left="4320"/>
    </w:pPr>
  </w:style>
  <w:style w:type="paragraph" w:styleId="30">
    <w:name w:val="List Bullet 3"/>
    <w:basedOn w:val="1"/>
    <w:qFormat/>
    <w:uiPriority w:val="0"/>
    <w:pPr>
      <w:numPr>
        <w:ilvl w:val="0"/>
        <w:numId w:val="6"/>
      </w:numPr>
      <w:contextualSpacing/>
    </w:pPr>
  </w:style>
  <w:style w:type="paragraph" w:styleId="31">
    <w:name w:val="Body Text"/>
    <w:basedOn w:val="1"/>
    <w:link w:val="436"/>
    <w:qFormat/>
    <w:uiPriority w:val="0"/>
    <w:pPr>
      <w:spacing w:after="120"/>
    </w:pPr>
  </w:style>
  <w:style w:type="paragraph" w:styleId="32">
    <w:name w:val="Body Text Indent"/>
    <w:basedOn w:val="1"/>
    <w:link w:val="440"/>
    <w:qFormat/>
    <w:uiPriority w:val="0"/>
    <w:pPr>
      <w:spacing w:after="120"/>
      <w:ind w:left="360"/>
    </w:pPr>
  </w:style>
  <w:style w:type="paragraph" w:styleId="33">
    <w:name w:val="List Number 3"/>
    <w:basedOn w:val="1"/>
    <w:qFormat/>
    <w:uiPriority w:val="0"/>
    <w:pPr>
      <w:numPr>
        <w:ilvl w:val="0"/>
        <w:numId w:val="7"/>
      </w:numPr>
      <w:contextualSpacing/>
    </w:pPr>
  </w:style>
  <w:style w:type="paragraph" w:styleId="34">
    <w:name w:val="List 2"/>
    <w:basedOn w:val="1"/>
    <w:qFormat/>
    <w:uiPriority w:val="0"/>
    <w:pPr>
      <w:ind w:left="720" w:hanging="360"/>
      <w:contextualSpacing/>
    </w:pPr>
  </w:style>
  <w:style w:type="paragraph" w:styleId="35">
    <w:name w:val="List Continue"/>
    <w:basedOn w:val="1"/>
    <w:qFormat/>
    <w:uiPriority w:val="0"/>
    <w:pPr>
      <w:spacing w:after="120"/>
      <w:ind w:left="360"/>
      <w:contextualSpacing/>
    </w:pPr>
  </w:style>
  <w:style w:type="paragraph" w:styleId="36">
    <w:name w:val="Block Text"/>
    <w:basedOn w:val="1"/>
    <w:qFormat/>
    <w:uiPriority w:val="0"/>
    <w:pPr>
      <w:pBdr>
        <w:top w:val="single" w:color="4F81BD" w:themeColor="accent1" w:sz="2" w:space="10"/>
        <w:left w:val="single" w:color="4F81BD" w:themeColor="accent1" w:sz="2" w:space="10"/>
        <w:bottom w:val="single" w:color="4F81BD" w:themeColor="accent1" w:sz="2" w:space="10"/>
        <w:right w:val="single" w:color="4F81BD" w:themeColor="accent1" w:sz="2" w:space="10"/>
      </w:pBdr>
      <w:ind w:left="1152" w:right="1152"/>
    </w:pPr>
    <w:rPr>
      <w:rFonts w:asciiTheme="minorHAnsi" w:hAnsiTheme="minorHAnsi" w:eastAsiaTheme="minorEastAsia"/>
      <w:i/>
      <w:iCs/>
      <w:color w:val="4F81BD" w:themeColor="accent1"/>
      <w14:textFill>
        <w14:solidFill>
          <w14:schemeClr w14:val="accent1"/>
        </w14:solidFill>
      </w14:textFill>
    </w:rPr>
  </w:style>
  <w:style w:type="paragraph" w:styleId="37">
    <w:name w:val="List Bullet 2"/>
    <w:basedOn w:val="1"/>
    <w:qFormat/>
    <w:uiPriority w:val="0"/>
    <w:pPr>
      <w:numPr>
        <w:ilvl w:val="0"/>
        <w:numId w:val="8"/>
      </w:numPr>
      <w:contextualSpacing/>
    </w:pPr>
  </w:style>
  <w:style w:type="paragraph" w:styleId="38">
    <w:name w:val="HTML Address"/>
    <w:basedOn w:val="1"/>
    <w:link w:val="448"/>
    <w:qFormat/>
    <w:uiPriority w:val="0"/>
    <w:rPr>
      <w:i/>
      <w:iCs/>
    </w:rPr>
  </w:style>
  <w:style w:type="paragraph" w:styleId="39">
    <w:name w:val="index 4"/>
    <w:basedOn w:val="1"/>
    <w:next w:val="1"/>
    <w:qFormat/>
    <w:uiPriority w:val="0"/>
    <w:pPr>
      <w:ind w:left="720" w:hanging="180"/>
    </w:pPr>
  </w:style>
  <w:style w:type="paragraph" w:styleId="40">
    <w:name w:val="Plain Text"/>
    <w:basedOn w:val="1"/>
    <w:link w:val="455"/>
    <w:qFormat/>
    <w:uiPriority w:val="0"/>
    <w:rPr>
      <w:rFonts w:ascii="Consolas" w:hAnsi="Consolas" w:cs="Consolas"/>
      <w:sz w:val="21"/>
      <w:szCs w:val="21"/>
    </w:rPr>
  </w:style>
  <w:style w:type="paragraph" w:styleId="41">
    <w:name w:val="List Bullet 5"/>
    <w:basedOn w:val="1"/>
    <w:qFormat/>
    <w:uiPriority w:val="0"/>
    <w:pPr>
      <w:numPr>
        <w:ilvl w:val="0"/>
        <w:numId w:val="9"/>
      </w:numPr>
      <w:contextualSpacing/>
    </w:pPr>
  </w:style>
  <w:style w:type="paragraph" w:styleId="42">
    <w:name w:val="List Number 4"/>
    <w:basedOn w:val="1"/>
    <w:qFormat/>
    <w:uiPriority w:val="0"/>
    <w:pPr>
      <w:numPr>
        <w:ilvl w:val="0"/>
        <w:numId w:val="10"/>
      </w:numPr>
      <w:contextualSpacing/>
    </w:pPr>
  </w:style>
  <w:style w:type="paragraph" w:styleId="43">
    <w:name w:val="index 3"/>
    <w:basedOn w:val="1"/>
    <w:next w:val="1"/>
    <w:qFormat/>
    <w:uiPriority w:val="0"/>
    <w:pPr>
      <w:ind w:left="540" w:hanging="180"/>
    </w:pPr>
  </w:style>
  <w:style w:type="paragraph" w:styleId="44">
    <w:name w:val="Date"/>
    <w:basedOn w:val="1"/>
    <w:next w:val="1"/>
    <w:link w:val="445"/>
    <w:uiPriority w:val="0"/>
  </w:style>
  <w:style w:type="paragraph" w:styleId="45">
    <w:name w:val="Body Text Indent 2"/>
    <w:basedOn w:val="1"/>
    <w:link w:val="442"/>
    <w:qFormat/>
    <w:uiPriority w:val="0"/>
    <w:pPr>
      <w:spacing w:after="120" w:line="480" w:lineRule="auto"/>
      <w:ind w:left="360"/>
    </w:pPr>
  </w:style>
  <w:style w:type="paragraph" w:styleId="46">
    <w:name w:val="endnote text"/>
    <w:basedOn w:val="1"/>
    <w:link w:val="91"/>
    <w:unhideWhenUsed/>
    <w:qFormat/>
    <w:uiPriority w:val="99"/>
    <w:rPr>
      <w:sz w:val="20"/>
      <w:szCs w:val="20"/>
    </w:rPr>
  </w:style>
  <w:style w:type="paragraph" w:styleId="47">
    <w:name w:val="List Continue 5"/>
    <w:basedOn w:val="1"/>
    <w:qFormat/>
    <w:uiPriority w:val="0"/>
    <w:pPr>
      <w:spacing w:after="120"/>
      <w:ind w:left="1800"/>
      <w:contextualSpacing/>
    </w:pPr>
  </w:style>
  <w:style w:type="paragraph" w:styleId="48">
    <w:name w:val="Balloon Text"/>
    <w:basedOn w:val="1"/>
    <w:link w:val="88"/>
    <w:semiHidden/>
    <w:qFormat/>
    <w:uiPriority w:val="0"/>
    <w:rPr>
      <w:rFonts w:ascii="Tahoma" w:hAnsi="Tahoma" w:cs="Tahoma"/>
      <w:sz w:val="16"/>
      <w:szCs w:val="16"/>
    </w:rPr>
  </w:style>
  <w:style w:type="paragraph" w:styleId="49">
    <w:name w:val="footer"/>
    <w:basedOn w:val="1"/>
    <w:link w:val="90"/>
    <w:qFormat/>
    <w:uiPriority w:val="0"/>
    <w:pPr>
      <w:tabs>
        <w:tab w:val="center" w:pos="4320"/>
        <w:tab w:val="right" w:pos="8640"/>
      </w:tabs>
    </w:pPr>
  </w:style>
  <w:style w:type="paragraph" w:styleId="50">
    <w:name w:val="envelope return"/>
    <w:basedOn w:val="1"/>
    <w:uiPriority w:val="0"/>
    <w:rPr>
      <w:rFonts w:asciiTheme="majorHAnsi" w:hAnsiTheme="majorHAnsi" w:eastAsiaTheme="majorEastAsia" w:cstheme="majorBidi"/>
      <w:sz w:val="20"/>
      <w:szCs w:val="20"/>
    </w:rPr>
  </w:style>
  <w:style w:type="paragraph" w:styleId="51">
    <w:name w:val="header"/>
    <w:basedOn w:val="1"/>
    <w:link w:val="89"/>
    <w:semiHidden/>
    <w:uiPriority w:val="0"/>
    <w:pPr>
      <w:tabs>
        <w:tab w:val="center" w:pos="4320"/>
        <w:tab w:val="right" w:pos="8640"/>
      </w:tabs>
    </w:pPr>
  </w:style>
  <w:style w:type="paragraph" w:styleId="52">
    <w:name w:val="Signature"/>
    <w:basedOn w:val="1"/>
    <w:link w:val="456"/>
    <w:uiPriority w:val="0"/>
    <w:pPr>
      <w:ind w:left="4320"/>
    </w:pPr>
  </w:style>
  <w:style w:type="paragraph" w:styleId="53">
    <w:name w:val="List Continue 4"/>
    <w:basedOn w:val="1"/>
    <w:qFormat/>
    <w:uiPriority w:val="0"/>
    <w:pPr>
      <w:spacing w:after="120"/>
      <w:ind w:left="1440"/>
      <w:contextualSpacing/>
    </w:pPr>
  </w:style>
  <w:style w:type="paragraph" w:styleId="54">
    <w:name w:val="index heading"/>
    <w:basedOn w:val="1"/>
    <w:next w:val="55"/>
    <w:qFormat/>
    <w:uiPriority w:val="0"/>
    <w:rPr>
      <w:rFonts w:asciiTheme="majorHAnsi" w:hAnsiTheme="majorHAnsi" w:eastAsiaTheme="majorEastAsia" w:cstheme="majorBidi"/>
      <w:b/>
      <w:bCs/>
    </w:rPr>
  </w:style>
  <w:style w:type="paragraph" w:styleId="55">
    <w:name w:val="index 1"/>
    <w:basedOn w:val="1"/>
    <w:next w:val="1"/>
    <w:qFormat/>
    <w:uiPriority w:val="0"/>
    <w:pPr>
      <w:ind w:left="180" w:hanging="180"/>
    </w:pPr>
  </w:style>
  <w:style w:type="paragraph" w:styleId="56">
    <w:name w:val="Subtitle"/>
    <w:basedOn w:val="1"/>
    <w:next w:val="1"/>
    <w:link w:val="268"/>
    <w:qFormat/>
    <w:locked/>
    <w:uiPriority w:val="11"/>
    <w:pPr>
      <w:spacing w:before="120" w:after="60"/>
      <w:jc w:val="center"/>
    </w:pPr>
    <w:rPr>
      <w:rFonts w:ascii="Linux Biolinum" w:hAnsi="Linux Biolinum" w:eastAsiaTheme="majorEastAsia" w:cstheme="majorBidi"/>
      <w:iCs/>
      <w:sz w:val="24"/>
      <w:szCs w:val="24"/>
    </w:rPr>
  </w:style>
  <w:style w:type="paragraph" w:styleId="57">
    <w:name w:val="List Number 5"/>
    <w:basedOn w:val="1"/>
    <w:qFormat/>
    <w:uiPriority w:val="0"/>
    <w:pPr>
      <w:numPr>
        <w:ilvl w:val="0"/>
        <w:numId w:val="11"/>
      </w:numPr>
      <w:contextualSpacing/>
    </w:pPr>
  </w:style>
  <w:style w:type="paragraph" w:styleId="58">
    <w:name w:val="List"/>
    <w:basedOn w:val="1"/>
    <w:uiPriority w:val="0"/>
    <w:pPr>
      <w:ind w:left="360" w:hanging="360"/>
      <w:contextualSpacing/>
    </w:pPr>
  </w:style>
  <w:style w:type="paragraph" w:styleId="59">
    <w:name w:val="footnote text"/>
    <w:basedOn w:val="1"/>
    <w:link w:val="282"/>
    <w:qFormat/>
    <w:uiPriority w:val="0"/>
    <w:pPr>
      <w:spacing w:line="240" w:lineRule="auto"/>
    </w:pPr>
    <w:rPr>
      <w:sz w:val="14"/>
    </w:rPr>
  </w:style>
  <w:style w:type="paragraph" w:styleId="60">
    <w:name w:val="List 5"/>
    <w:basedOn w:val="1"/>
    <w:qFormat/>
    <w:uiPriority w:val="0"/>
    <w:pPr>
      <w:ind w:left="1800" w:hanging="360"/>
      <w:contextualSpacing/>
    </w:pPr>
  </w:style>
  <w:style w:type="paragraph" w:styleId="61">
    <w:name w:val="Body Text Indent 3"/>
    <w:basedOn w:val="1"/>
    <w:link w:val="443"/>
    <w:qFormat/>
    <w:uiPriority w:val="0"/>
    <w:pPr>
      <w:spacing w:after="120"/>
      <w:ind w:left="360"/>
    </w:pPr>
    <w:rPr>
      <w:sz w:val="16"/>
      <w:szCs w:val="16"/>
    </w:rPr>
  </w:style>
  <w:style w:type="paragraph" w:styleId="62">
    <w:name w:val="index 7"/>
    <w:basedOn w:val="1"/>
    <w:next w:val="1"/>
    <w:qFormat/>
    <w:uiPriority w:val="0"/>
    <w:pPr>
      <w:ind w:left="1260" w:hanging="180"/>
    </w:pPr>
  </w:style>
  <w:style w:type="paragraph" w:styleId="63">
    <w:name w:val="index 9"/>
    <w:basedOn w:val="1"/>
    <w:next w:val="1"/>
    <w:qFormat/>
    <w:uiPriority w:val="0"/>
    <w:pPr>
      <w:ind w:left="1620" w:hanging="180"/>
    </w:pPr>
  </w:style>
  <w:style w:type="paragraph" w:styleId="64">
    <w:name w:val="Body Text 2"/>
    <w:basedOn w:val="1"/>
    <w:link w:val="437"/>
    <w:qFormat/>
    <w:uiPriority w:val="0"/>
    <w:pPr>
      <w:spacing w:after="120" w:line="480" w:lineRule="auto"/>
    </w:pPr>
  </w:style>
  <w:style w:type="paragraph" w:styleId="65">
    <w:name w:val="List 4"/>
    <w:basedOn w:val="1"/>
    <w:qFormat/>
    <w:uiPriority w:val="0"/>
    <w:pPr>
      <w:ind w:left="1440" w:hanging="360"/>
      <w:contextualSpacing/>
    </w:pPr>
  </w:style>
  <w:style w:type="paragraph" w:styleId="66">
    <w:name w:val="List Continue 2"/>
    <w:basedOn w:val="1"/>
    <w:qFormat/>
    <w:uiPriority w:val="0"/>
    <w:pPr>
      <w:spacing w:after="120"/>
      <w:ind w:left="720"/>
      <w:contextualSpacing/>
    </w:pPr>
  </w:style>
  <w:style w:type="paragraph" w:styleId="67">
    <w:name w:val="Message Header"/>
    <w:basedOn w:val="1"/>
    <w:link w:val="453"/>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paragraph" w:styleId="68">
    <w:name w:val="HTML Preformatted"/>
    <w:basedOn w:val="1"/>
    <w:link w:val="449"/>
    <w:qFormat/>
    <w:uiPriority w:val="0"/>
    <w:rPr>
      <w:rFonts w:ascii="Consolas" w:hAnsi="Consolas" w:cs="Consolas"/>
      <w:sz w:val="20"/>
      <w:szCs w:val="20"/>
    </w:rPr>
  </w:style>
  <w:style w:type="paragraph" w:styleId="69">
    <w:name w:val="Normal (Web)"/>
    <w:basedOn w:val="1"/>
    <w:unhideWhenUsed/>
    <w:qFormat/>
    <w:uiPriority w:val="99"/>
    <w:pPr>
      <w:spacing w:before="100" w:beforeAutospacing="1" w:after="100" w:afterAutospacing="1"/>
    </w:pPr>
    <w:rPr>
      <w:rFonts w:eastAsia="Times New Roman"/>
    </w:rPr>
  </w:style>
  <w:style w:type="paragraph" w:styleId="70">
    <w:name w:val="List Continue 3"/>
    <w:basedOn w:val="1"/>
    <w:qFormat/>
    <w:uiPriority w:val="0"/>
    <w:pPr>
      <w:spacing w:after="120"/>
      <w:ind w:left="1080"/>
      <w:contextualSpacing/>
    </w:pPr>
  </w:style>
  <w:style w:type="paragraph" w:styleId="71">
    <w:name w:val="index 2"/>
    <w:basedOn w:val="1"/>
    <w:next w:val="1"/>
    <w:qFormat/>
    <w:uiPriority w:val="0"/>
    <w:pPr>
      <w:ind w:left="360" w:hanging="180"/>
    </w:pPr>
  </w:style>
  <w:style w:type="paragraph" w:styleId="72">
    <w:name w:val="Title"/>
    <w:basedOn w:val="1"/>
    <w:next w:val="1"/>
    <w:link w:val="457"/>
    <w:qFormat/>
    <w:locked/>
    <w:uiPriority w:val="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paragraph" w:styleId="73">
    <w:name w:val="annotation subject"/>
    <w:basedOn w:val="25"/>
    <w:next w:val="25"/>
    <w:link w:val="99"/>
    <w:qFormat/>
    <w:uiPriority w:val="0"/>
    <w:rPr>
      <w:b/>
      <w:bCs/>
    </w:rPr>
  </w:style>
  <w:style w:type="paragraph" w:styleId="74">
    <w:name w:val="Body Text First Indent"/>
    <w:basedOn w:val="31"/>
    <w:link w:val="439"/>
    <w:uiPriority w:val="0"/>
    <w:pPr>
      <w:spacing w:after="0"/>
      <w:ind w:firstLine="360"/>
    </w:pPr>
  </w:style>
  <w:style w:type="paragraph" w:styleId="75">
    <w:name w:val="Body Text First Indent 2"/>
    <w:basedOn w:val="32"/>
    <w:link w:val="441"/>
    <w:qFormat/>
    <w:uiPriority w:val="0"/>
    <w:pPr>
      <w:spacing w:after="0"/>
      <w:ind w:firstLine="360"/>
    </w:pPr>
  </w:style>
  <w:style w:type="table" w:styleId="77">
    <w:name w:val="Table Grid"/>
    <w:basedOn w:val="76"/>
    <w:qFormat/>
    <w:locked/>
    <w:uiPriority w:val="0"/>
    <w:rPr>
      <w:rFonts w:ascii="Times New Roman" w:hAnsi="Times New Roman" w:eastAsia="Times New Roman" w:cs="Times New Roman"/>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9">
    <w:name w:val="Strong"/>
    <w:basedOn w:val="78"/>
    <w:qFormat/>
    <w:locked/>
    <w:uiPriority w:val="22"/>
    <w:rPr>
      <w:b/>
      <w:bCs/>
    </w:rPr>
  </w:style>
  <w:style w:type="character" w:styleId="80">
    <w:name w:val="endnote reference"/>
    <w:basedOn w:val="78"/>
    <w:unhideWhenUsed/>
    <w:qFormat/>
    <w:uiPriority w:val="99"/>
    <w:rPr>
      <w:vertAlign w:val="superscript"/>
    </w:rPr>
  </w:style>
  <w:style w:type="character" w:styleId="81">
    <w:name w:val="page number"/>
    <w:basedOn w:val="78"/>
    <w:unhideWhenUsed/>
    <w:qFormat/>
    <w:uiPriority w:val="99"/>
    <w:rPr>
      <w:rFonts w:ascii="Linux Libertine" w:hAnsi="Linux Libertine"/>
      <w:sz w:val="14"/>
    </w:rPr>
  </w:style>
  <w:style w:type="character" w:styleId="82">
    <w:name w:val="FollowedHyperlink"/>
    <w:basedOn w:val="78"/>
    <w:unhideWhenUsed/>
    <w:qFormat/>
    <w:uiPriority w:val="99"/>
    <w:rPr>
      <w:color w:val="800080" w:themeColor="followedHyperlink"/>
      <w:u w:val="single"/>
      <w14:textFill>
        <w14:solidFill>
          <w14:schemeClr w14:val="folHlink"/>
        </w14:solidFill>
      </w14:textFill>
    </w:rPr>
  </w:style>
  <w:style w:type="character" w:styleId="83">
    <w:name w:val="Emphasis"/>
    <w:qFormat/>
    <w:locked/>
    <w:uiPriority w:val="20"/>
    <w:rPr>
      <w:i/>
      <w:iCs/>
    </w:rPr>
  </w:style>
  <w:style w:type="character" w:styleId="84">
    <w:name w:val="line number"/>
    <w:basedOn w:val="78"/>
    <w:unhideWhenUsed/>
    <w:qFormat/>
    <w:uiPriority w:val="99"/>
    <w:rPr>
      <w:sz w:val="16"/>
    </w:rPr>
  </w:style>
  <w:style w:type="character" w:styleId="85">
    <w:name w:val="Hyperlink"/>
    <w:basedOn w:val="78"/>
    <w:unhideWhenUsed/>
    <w:qFormat/>
    <w:uiPriority w:val="99"/>
    <w:rPr>
      <w:color w:val="0000FF" w:themeColor="hyperlink"/>
      <w:u w:val="single"/>
      <w14:textFill>
        <w14:solidFill>
          <w14:schemeClr w14:val="hlink"/>
        </w14:solidFill>
      </w14:textFill>
    </w:rPr>
  </w:style>
  <w:style w:type="character" w:styleId="86">
    <w:name w:val="annotation reference"/>
    <w:basedOn w:val="78"/>
    <w:qFormat/>
    <w:uiPriority w:val="0"/>
    <w:rPr>
      <w:sz w:val="16"/>
      <w:szCs w:val="16"/>
    </w:rPr>
  </w:style>
  <w:style w:type="character" w:styleId="87">
    <w:name w:val="footnote reference"/>
    <w:basedOn w:val="78"/>
    <w:unhideWhenUsed/>
    <w:qFormat/>
    <w:uiPriority w:val="99"/>
    <w:rPr>
      <w:vertAlign w:val="superscript"/>
    </w:rPr>
  </w:style>
  <w:style w:type="character" w:customStyle="1" w:styleId="88">
    <w:name w:val="Balloon Text Char"/>
    <w:basedOn w:val="78"/>
    <w:link w:val="48"/>
    <w:semiHidden/>
    <w:qFormat/>
    <w:locked/>
    <w:uiPriority w:val="0"/>
    <w:rPr>
      <w:rFonts w:ascii="Tahoma" w:hAnsi="Tahoma" w:cs="Tahoma" w:eastAsiaTheme="minorHAnsi"/>
      <w:sz w:val="16"/>
      <w:szCs w:val="16"/>
      <w:lang w:val="en-US" w:eastAsia="en-US"/>
    </w:rPr>
  </w:style>
  <w:style w:type="character" w:customStyle="1" w:styleId="89">
    <w:name w:val="Header Char"/>
    <w:basedOn w:val="78"/>
    <w:link w:val="51"/>
    <w:semiHidden/>
    <w:locked/>
    <w:uiPriority w:val="0"/>
    <w:rPr>
      <w:rFonts w:ascii="Linux Libertine" w:hAnsi="Linux Libertine" w:eastAsiaTheme="minorHAnsi" w:cstheme="minorBidi"/>
      <w:sz w:val="18"/>
      <w:szCs w:val="22"/>
      <w:lang w:val="en-US" w:eastAsia="en-US"/>
    </w:rPr>
  </w:style>
  <w:style w:type="character" w:customStyle="1" w:styleId="90">
    <w:name w:val="Footer Char"/>
    <w:basedOn w:val="78"/>
    <w:link w:val="49"/>
    <w:qFormat/>
    <w:locked/>
    <w:uiPriority w:val="0"/>
    <w:rPr>
      <w:rFonts w:ascii="Linux Libertine" w:hAnsi="Linux Libertine" w:eastAsiaTheme="minorHAnsi" w:cstheme="minorBidi"/>
      <w:sz w:val="18"/>
      <w:szCs w:val="22"/>
      <w:lang w:val="en-US" w:eastAsia="en-US"/>
    </w:rPr>
  </w:style>
  <w:style w:type="character" w:customStyle="1" w:styleId="91">
    <w:name w:val="Endnote Text Char"/>
    <w:basedOn w:val="78"/>
    <w:link w:val="46"/>
    <w:qFormat/>
    <w:locked/>
    <w:uiPriority w:val="99"/>
    <w:rPr>
      <w:rFonts w:ascii="Linux Libertine" w:hAnsi="Linux Libertine" w:eastAsiaTheme="minorHAnsi" w:cstheme="minorBidi"/>
      <w:lang w:val="en-US" w:eastAsia="en-US"/>
    </w:rPr>
  </w:style>
  <w:style w:type="character" w:customStyle="1" w:styleId="92">
    <w:name w:val="data_bold"/>
    <w:qFormat/>
    <w:uiPriority w:val="0"/>
  </w:style>
  <w:style w:type="character" w:customStyle="1" w:styleId="93">
    <w:name w:val="hps"/>
    <w:qFormat/>
    <w:uiPriority w:val="0"/>
  </w:style>
  <w:style w:type="character" w:customStyle="1" w:styleId="94">
    <w:name w:val="volume"/>
    <w:uiPriority w:val="0"/>
  </w:style>
  <w:style w:type="character" w:customStyle="1" w:styleId="95">
    <w:name w:val="page"/>
    <w:qFormat/>
    <w:uiPriority w:val="0"/>
  </w:style>
  <w:style w:type="character" w:customStyle="1" w:styleId="96">
    <w:name w:val="short_text"/>
    <w:qFormat/>
    <w:uiPriority w:val="0"/>
  </w:style>
  <w:style w:type="paragraph" w:customStyle="1" w:styleId="97">
    <w:name w:val="Sfondo a colori - Colore 11"/>
    <w:hidden/>
    <w:semiHidden/>
    <w:uiPriority w:val="99"/>
    <w:rPr>
      <w:rFonts w:ascii="Times New Roman" w:hAnsi="Times New Roman" w:eastAsia="PMingLiU" w:cs="Times New Roman"/>
      <w:sz w:val="24"/>
      <w:szCs w:val="24"/>
      <w:lang w:val="it-IT" w:eastAsia="it-IT" w:bidi="ar-SA"/>
    </w:rPr>
  </w:style>
  <w:style w:type="character" w:customStyle="1" w:styleId="98">
    <w:name w:val="Comment Text Char"/>
    <w:basedOn w:val="78"/>
    <w:link w:val="25"/>
    <w:qFormat/>
    <w:uiPriority w:val="0"/>
    <w:rPr>
      <w:rFonts w:ascii="Linux Libertine" w:hAnsi="Linux Libertine" w:eastAsiaTheme="minorHAnsi" w:cstheme="minorBidi"/>
      <w:szCs w:val="22"/>
      <w:lang w:val="en-US" w:eastAsia="en-US"/>
    </w:rPr>
  </w:style>
  <w:style w:type="character" w:customStyle="1" w:styleId="99">
    <w:name w:val="Comment Subject Char"/>
    <w:basedOn w:val="98"/>
    <w:link w:val="73"/>
    <w:qFormat/>
    <w:uiPriority w:val="0"/>
    <w:rPr>
      <w:rFonts w:ascii="Linux Libertine" w:hAnsi="Linux Libertine" w:eastAsiaTheme="minorHAnsi" w:cstheme="minorBidi"/>
      <w:b/>
      <w:bCs/>
      <w:szCs w:val="22"/>
      <w:lang w:val="en-US" w:eastAsia="en-US"/>
    </w:rPr>
  </w:style>
  <w:style w:type="character" w:customStyle="1" w:styleId="100">
    <w:name w:val="meta-value"/>
    <w:qFormat/>
    <w:uiPriority w:val="0"/>
  </w:style>
  <w:style w:type="character" w:customStyle="1" w:styleId="101">
    <w:name w:val="source"/>
    <w:uiPriority w:val="0"/>
  </w:style>
  <w:style w:type="character" w:customStyle="1" w:styleId="102">
    <w:name w:val="sourcepublicationdate"/>
    <w:qFormat/>
    <w:uiPriority w:val="0"/>
  </w:style>
  <w:style w:type="character" w:customStyle="1" w:styleId="103">
    <w:name w:val="hithilite"/>
    <w:basedOn w:val="78"/>
    <w:uiPriority w:val="0"/>
  </w:style>
  <w:style w:type="paragraph" w:styleId="104">
    <w:name w:val="List Paragraph"/>
    <w:qFormat/>
    <w:uiPriority w:val="34"/>
    <w:pPr>
      <w:numPr>
        <w:ilvl w:val="0"/>
        <w:numId w:val="12"/>
      </w:numPr>
      <w:spacing w:before="120" w:line="264" w:lineRule="auto"/>
      <w:contextualSpacing/>
      <w:jc w:val="both"/>
    </w:pPr>
    <w:rPr>
      <w:rFonts w:ascii="Linux Libertine" w:hAnsi="Linux Libertine" w:cs="Linux Libertine" w:eastAsiaTheme="minorHAnsi"/>
      <w:sz w:val="18"/>
      <w:szCs w:val="22"/>
      <w:lang w:val="en-US" w:eastAsia="en-US" w:bidi="ar-SA"/>
    </w:rPr>
  </w:style>
  <w:style w:type="character" w:customStyle="1" w:styleId="105">
    <w:name w:val="Heading 1 Char"/>
    <w:basedOn w:val="78"/>
    <w:link w:val="3"/>
    <w:qFormat/>
    <w:uiPriority w:val="9"/>
    <w:rPr>
      <w:rFonts w:asciiTheme="majorHAnsi" w:hAnsiTheme="majorHAnsi" w:eastAsiaTheme="majorEastAsia" w:cstheme="majorBidi"/>
      <w:b/>
      <w:bCs/>
      <w:color w:val="376092" w:themeColor="accent1" w:themeShade="BF"/>
      <w:sz w:val="28"/>
      <w:szCs w:val="28"/>
      <w:lang w:val="en-US" w:eastAsia="en-US"/>
    </w:rPr>
  </w:style>
  <w:style w:type="character" w:customStyle="1" w:styleId="106">
    <w:name w:val="Heading 2 Char"/>
    <w:basedOn w:val="78"/>
    <w:link w:val="4"/>
    <w:qFormat/>
    <w:uiPriority w:val="9"/>
    <w:rPr>
      <w:rFonts w:asciiTheme="majorHAnsi" w:hAnsiTheme="majorHAnsi" w:eastAsiaTheme="majorEastAsia" w:cstheme="majorBidi"/>
      <w:b/>
      <w:bCs/>
      <w:color w:val="0070C0"/>
      <w:sz w:val="26"/>
      <w:szCs w:val="26"/>
      <w:lang w:val="en-US" w:eastAsia="en-US"/>
    </w:rPr>
  </w:style>
  <w:style w:type="character" w:customStyle="1" w:styleId="107">
    <w:name w:val="Heading 3 Char"/>
    <w:basedOn w:val="78"/>
    <w:link w:val="5"/>
    <w:qFormat/>
    <w:uiPriority w:val="9"/>
    <w:rPr>
      <w:rFonts w:asciiTheme="majorHAnsi" w:hAnsiTheme="majorHAnsi" w:eastAsiaTheme="majorEastAsia" w:cstheme="majorBidi"/>
      <w:b/>
      <w:bCs/>
      <w:color w:val="953735" w:themeColor="accent2" w:themeShade="BF"/>
      <w:sz w:val="18"/>
      <w:szCs w:val="22"/>
      <w:lang w:val="en-US" w:eastAsia="en-US"/>
    </w:rPr>
  </w:style>
  <w:style w:type="character" w:customStyle="1" w:styleId="108">
    <w:name w:val="Heading 4 Char"/>
    <w:basedOn w:val="78"/>
    <w:link w:val="6"/>
    <w:uiPriority w:val="9"/>
    <w:rPr>
      <w:rFonts w:asciiTheme="majorHAnsi" w:hAnsiTheme="majorHAnsi" w:eastAsiaTheme="majorEastAsia" w:cstheme="majorBidi"/>
      <w:bCs/>
      <w:i/>
      <w:iCs/>
      <w:color w:val="953735" w:themeColor="accent2" w:themeShade="BF"/>
      <w:sz w:val="18"/>
      <w:szCs w:val="22"/>
      <w:lang w:val="en-US" w:eastAsia="en-US"/>
    </w:rPr>
  </w:style>
  <w:style w:type="character" w:customStyle="1" w:styleId="109">
    <w:name w:val="Heading 5 Char"/>
    <w:basedOn w:val="78"/>
    <w:link w:val="7"/>
    <w:qFormat/>
    <w:uiPriority w:val="9"/>
    <w:rPr>
      <w:rFonts w:asciiTheme="majorHAnsi" w:hAnsiTheme="majorHAnsi" w:eastAsiaTheme="majorEastAsia" w:cstheme="majorBidi"/>
      <w:b/>
      <w:color w:val="4F6228" w:themeColor="accent3" w:themeShade="80"/>
      <w:szCs w:val="22"/>
      <w:lang w:val="en-US" w:eastAsia="en-US"/>
    </w:rPr>
  </w:style>
  <w:style w:type="character" w:customStyle="1" w:styleId="110">
    <w:name w:val="Heading 6 Char"/>
    <w:basedOn w:val="78"/>
    <w:link w:val="8"/>
    <w:uiPriority w:val="0"/>
    <w:rPr>
      <w:rFonts w:ascii="Times New Roman" w:hAnsi="Times New Roman" w:eastAsia="Times New Roman" w:cstheme="minorBidi"/>
      <w:bCs/>
      <w:sz w:val="24"/>
      <w:szCs w:val="22"/>
      <w:lang w:val="en-GB" w:eastAsia="en-US" w:bidi="ar-DZ"/>
    </w:rPr>
  </w:style>
  <w:style w:type="character" w:customStyle="1" w:styleId="111">
    <w:name w:val="Heading 7 Char"/>
    <w:basedOn w:val="78"/>
    <w:link w:val="9"/>
    <w:qFormat/>
    <w:uiPriority w:val="0"/>
    <w:rPr>
      <w:rFonts w:ascii="Times New Roman" w:hAnsi="Times New Roman" w:eastAsia="Times New Roman" w:cstheme="minorBidi"/>
      <w:b/>
      <w:sz w:val="24"/>
      <w:szCs w:val="24"/>
      <w:lang w:val="en-GB" w:eastAsia="en-US" w:bidi="ar-DZ"/>
    </w:rPr>
  </w:style>
  <w:style w:type="character" w:customStyle="1" w:styleId="112">
    <w:name w:val="Heading 8 Char"/>
    <w:basedOn w:val="78"/>
    <w:link w:val="10"/>
    <w:uiPriority w:val="0"/>
    <w:rPr>
      <w:rFonts w:ascii="Times New Roman" w:hAnsi="Times New Roman" w:eastAsia="Times New Roman" w:cstheme="minorBidi"/>
      <w:b/>
      <w:i/>
      <w:iCs/>
      <w:sz w:val="24"/>
      <w:szCs w:val="24"/>
      <w:lang w:val="en-GB" w:eastAsia="en-US" w:bidi="ar-DZ"/>
    </w:rPr>
  </w:style>
  <w:style w:type="character" w:customStyle="1" w:styleId="113">
    <w:name w:val="Heading 9 Char"/>
    <w:basedOn w:val="78"/>
    <w:link w:val="11"/>
    <w:qFormat/>
    <w:uiPriority w:val="0"/>
    <w:rPr>
      <w:rFonts w:ascii="Times New Roman" w:hAnsi="Times New Roman" w:eastAsia="Times New Roman"/>
      <w:i/>
      <w:sz w:val="24"/>
      <w:szCs w:val="22"/>
      <w:lang w:val="en-GB" w:eastAsia="en-US" w:bidi="ar-DZ"/>
    </w:rPr>
  </w:style>
  <w:style w:type="paragraph" w:customStyle="1" w:styleId="114">
    <w:name w:val="Abstract"/>
    <w:qFormat/>
    <w:uiPriority w:val="0"/>
    <w:pPr>
      <w:spacing w:before="20" w:after="120" w:line="264" w:lineRule="auto"/>
      <w:jc w:val="both"/>
    </w:pPr>
    <w:rPr>
      <w:rFonts w:ascii="Linux Libertine" w:hAnsi="Linux Libertine" w:eastAsiaTheme="minorHAnsi" w:cstheme="minorBidi"/>
      <w:sz w:val="18"/>
      <w:szCs w:val="22"/>
      <w:lang w:val="en-US" w:eastAsia="en-US" w:bidi="ar-SA"/>
    </w:rPr>
  </w:style>
  <w:style w:type="paragraph" w:customStyle="1" w:styleId="115">
    <w:name w:val="Affiliation"/>
    <w:qFormat/>
    <w:uiPriority w:val="0"/>
    <w:pPr>
      <w:jc w:val="center"/>
    </w:pPr>
    <w:rPr>
      <w:rFonts w:ascii="Linux Libertine" w:hAnsi="Linux Libertine" w:eastAsia="Times New Roman" w:cs="Linux Libertine"/>
      <w:lang w:val="en-US" w:eastAsia="en-US" w:bidi="ar-SA"/>
    </w:rPr>
  </w:style>
  <w:style w:type="paragraph" w:customStyle="1" w:styleId="116">
    <w:name w:val="Appendix"/>
    <w:link w:val="142"/>
    <w:qFormat/>
    <w:uiPriority w:val="0"/>
    <w:pPr>
      <w:spacing w:before="480" w:after="200" w:line="276" w:lineRule="auto"/>
    </w:pPr>
    <w:rPr>
      <w:rFonts w:asciiTheme="majorHAnsi" w:hAnsiTheme="majorHAnsi" w:eastAsiaTheme="minorHAnsi" w:cstheme="minorBidi"/>
      <w:color w:val="1F497D" w:themeColor="text2"/>
      <w:sz w:val="28"/>
      <w:szCs w:val="22"/>
      <w:lang w:val="en-US" w:eastAsia="en-US" w:bidi="ar-SA"/>
      <w14:textFill>
        <w14:solidFill>
          <w14:schemeClr w14:val="tx2"/>
        </w14:solidFill>
      </w14:textFill>
    </w:rPr>
  </w:style>
  <w:style w:type="character" w:customStyle="1" w:styleId="117">
    <w:name w:val="DOI"/>
    <w:basedOn w:val="78"/>
    <w:qFormat/>
    <w:uiPriority w:val="1"/>
    <w:rPr>
      <w:color w:val="auto"/>
      <w:shd w:val="clear" w:color="auto" w:fill="auto"/>
    </w:rPr>
  </w:style>
  <w:style w:type="paragraph" w:customStyle="1" w:styleId="118">
    <w:name w:val="Head1"/>
    <w:qFormat/>
    <w:uiPriority w:val="0"/>
    <w:pPr>
      <w:spacing w:before="220" w:after="80"/>
      <w:ind w:left="280" w:hanging="280"/>
    </w:pPr>
    <w:rPr>
      <w:rFonts w:ascii="Linux Libertine" w:hAnsi="Linux Libertine" w:eastAsia="Times New Roman" w:cs="Linux Libertine"/>
      <w:b/>
      <w:sz w:val="22"/>
      <w:lang w:val="en-US" w:eastAsia="en-US" w:bidi="ar-SA"/>
    </w:rPr>
  </w:style>
  <w:style w:type="paragraph" w:customStyle="1" w:styleId="119">
    <w:name w:val="Head2"/>
    <w:qFormat/>
    <w:uiPriority w:val="0"/>
    <w:pPr>
      <w:spacing w:before="180" w:after="80"/>
      <w:ind w:left="400" w:hanging="400"/>
    </w:pPr>
    <w:rPr>
      <w:rFonts w:ascii="Linux Libertine" w:hAnsi="Linux Libertine" w:eastAsia="Times New Roman" w:cs="Linux Libertine"/>
      <w:b/>
      <w:sz w:val="22"/>
      <w:lang w:val="en-US" w:eastAsia="en-US" w:bidi="ar-SA"/>
    </w:rPr>
  </w:style>
  <w:style w:type="paragraph" w:customStyle="1" w:styleId="120">
    <w:name w:val="Head3"/>
    <w:qFormat/>
    <w:uiPriority w:val="0"/>
    <w:pPr>
      <w:spacing w:before="120" w:after="40"/>
      <w:ind w:left="500" w:hanging="500"/>
    </w:pPr>
    <w:rPr>
      <w:rFonts w:ascii="Linux Biolinum" w:hAnsi="Linux Biolinum" w:eastAsia="Times New Roman" w:cs="Times New Roman"/>
      <w:b/>
      <w:sz w:val="18"/>
      <w:lang w:val="en-US" w:eastAsia="en-US" w:bidi="ar-SA"/>
    </w:rPr>
  </w:style>
  <w:style w:type="paragraph" w:customStyle="1" w:styleId="121">
    <w:name w:val="Head4"/>
    <w:qFormat/>
    <w:uiPriority w:val="0"/>
    <w:pPr>
      <w:spacing w:before="60" w:after="140"/>
      <w:ind w:firstLine="240"/>
    </w:pPr>
    <w:rPr>
      <w:rFonts w:ascii="Linux Libertine" w:hAnsi="Linux Libertine" w:eastAsia="Times New Roman" w:cs="Linux Libertine"/>
      <w:i/>
      <w:sz w:val="18"/>
      <w:lang w:val="en-US" w:eastAsia="en-US" w:bidi="ar-SA"/>
    </w:rPr>
  </w:style>
  <w:style w:type="paragraph" w:customStyle="1" w:styleId="122">
    <w:name w:val="Head5"/>
    <w:qFormat/>
    <w:uiPriority w:val="0"/>
    <w:pPr>
      <w:spacing w:before="120" w:after="120"/>
    </w:pPr>
    <w:rPr>
      <w:rFonts w:ascii="Linux Biolinum" w:hAnsi="Linux Biolinum" w:eastAsia="Times New Roman" w:cs="Times New Roman"/>
      <w:sz w:val="22"/>
      <w:lang w:val="en-US" w:eastAsia="en-US" w:bidi="ar-SA"/>
    </w:rPr>
  </w:style>
  <w:style w:type="paragraph" w:customStyle="1" w:styleId="123">
    <w:name w:val="History"/>
    <w:basedOn w:val="1"/>
    <w:qFormat/>
    <w:uiPriority w:val="0"/>
    <w:pPr>
      <w:spacing w:before="120"/>
    </w:pPr>
    <w:rPr>
      <w:rFonts w:cs="Linux Libertine"/>
    </w:rPr>
  </w:style>
  <w:style w:type="paragraph" w:customStyle="1" w:styleId="124">
    <w:name w:val="Title_document"/>
    <w:qFormat/>
    <w:uiPriority w:val="0"/>
    <w:pPr>
      <w:spacing w:before="40" w:after="100"/>
      <w:jc w:val="center"/>
    </w:pPr>
    <w:rPr>
      <w:rFonts w:ascii="Linux Biolinum" w:hAnsi="Linux Biolinum" w:eastAsia="Times New Roman" w:cs="Times New Roman"/>
      <w:b/>
      <w:sz w:val="35"/>
      <w:lang w:val="en-US" w:eastAsia="en-US" w:bidi="ar-SA"/>
    </w:rPr>
  </w:style>
  <w:style w:type="paragraph" w:customStyle="1" w:styleId="125">
    <w:name w:val="programCode_display"/>
    <w:basedOn w:val="1"/>
    <w:qFormat/>
    <w:uiPriority w:val="0"/>
    <w:rPr>
      <w:rFonts w:ascii="Courier New" w:hAnsi="Courier New" w:eastAsia="Arial Unicode MS" w:cs="Times New Roman"/>
      <w:sz w:val="20"/>
      <w:szCs w:val="20"/>
    </w:rPr>
  </w:style>
  <w:style w:type="character" w:customStyle="1" w:styleId="126">
    <w:name w:val="Publisher"/>
    <w:basedOn w:val="78"/>
    <w:qFormat/>
    <w:uiPriority w:val="1"/>
    <w:rPr>
      <w:color w:val="auto"/>
      <w:shd w:val="clear" w:color="auto" w:fill="auto"/>
    </w:rPr>
  </w:style>
  <w:style w:type="paragraph" w:styleId="127">
    <w:name w:val="Quote"/>
    <w:basedOn w:val="1"/>
    <w:next w:val="1"/>
    <w:link w:val="128"/>
    <w:qFormat/>
    <w:uiPriority w:val="29"/>
    <w:pPr>
      <w:ind w:left="720"/>
    </w:pPr>
    <w:rPr>
      <w:iCs/>
      <w:color w:val="000000" w:themeColor="text1"/>
      <w14:textFill>
        <w14:solidFill>
          <w14:schemeClr w14:val="tx1"/>
        </w14:solidFill>
      </w14:textFill>
    </w:rPr>
  </w:style>
  <w:style w:type="character" w:customStyle="1" w:styleId="128">
    <w:name w:val="Quote Char"/>
    <w:basedOn w:val="78"/>
    <w:link w:val="127"/>
    <w:qFormat/>
    <w:uiPriority w:val="29"/>
    <w:rPr>
      <w:rFonts w:asciiTheme="minorHAnsi" w:hAnsiTheme="minorHAnsi" w:eastAsiaTheme="minorHAnsi" w:cstheme="minorBidi"/>
      <w:iCs/>
      <w:color w:val="000000" w:themeColor="text1"/>
      <w:sz w:val="22"/>
      <w:szCs w:val="22"/>
      <w:lang w:val="en-US" w:eastAsia="en-US"/>
      <w14:textFill>
        <w14:solidFill>
          <w14:schemeClr w14:val="tx1"/>
        </w14:solidFill>
      </w14:textFill>
    </w:rPr>
  </w:style>
  <w:style w:type="paragraph" w:customStyle="1" w:styleId="129">
    <w:name w:val="Recto_(RRH)"/>
    <w:qFormat/>
    <w:uiPriority w:val="0"/>
    <w:pPr>
      <w:jc w:val="right"/>
    </w:pPr>
    <w:rPr>
      <w:rFonts w:ascii="Linux Libertine" w:hAnsi="Linux Libertine" w:eastAsia="Times New Roman" w:cs="Times New Roman"/>
      <w:sz w:val="18"/>
      <w:lang w:val="en-US" w:eastAsia="en-US" w:bidi="ar-SA"/>
    </w:rPr>
  </w:style>
  <w:style w:type="character" w:customStyle="1" w:styleId="130">
    <w:name w:val="URL"/>
    <w:basedOn w:val="78"/>
    <w:qFormat/>
    <w:uiPriority w:val="1"/>
    <w:rPr>
      <w:color w:val="auto"/>
      <w:shd w:val="clear" w:color="auto" w:fill="auto"/>
    </w:rPr>
  </w:style>
  <w:style w:type="paragraph" w:customStyle="1" w:styleId="131">
    <w:name w:val="Verso_(LRH)"/>
    <w:qFormat/>
    <w:uiPriority w:val="0"/>
    <w:rPr>
      <w:rFonts w:ascii="Linux Libertine" w:hAnsi="Linux Libertine" w:eastAsia="Times New Roman" w:cs="Times New Roman"/>
      <w:sz w:val="14"/>
      <w:lang w:val="en-US" w:eastAsia="en-US" w:bidi="ar-SA"/>
    </w:rPr>
  </w:style>
  <w:style w:type="character" w:customStyle="1" w:styleId="132">
    <w:name w:val="Volume"/>
    <w:basedOn w:val="78"/>
    <w:qFormat/>
    <w:uiPriority w:val="1"/>
    <w:rPr>
      <w:color w:val="auto"/>
      <w:shd w:val="clear" w:color="auto" w:fill="auto"/>
    </w:rPr>
  </w:style>
  <w:style w:type="character" w:customStyle="1" w:styleId="133">
    <w:name w:val="Pages"/>
    <w:basedOn w:val="78"/>
    <w:qFormat/>
    <w:uiPriority w:val="1"/>
    <w:rPr>
      <w:color w:val="auto"/>
      <w:shd w:val="clear" w:color="auto" w:fill="auto"/>
    </w:rPr>
  </w:style>
  <w:style w:type="character" w:customStyle="1" w:styleId="134">
    <w:name w:val="Degree"/>
    <w:basedOn w:val="78"/>
    <w:qFormat/>
    <w:uiPriority w:val="1"/>
    <w:rPr>
      <w:color w:val="auto"/>
      <w:shd w:val="clear" w:color="auto" w:fill="auto"/>
    </w:rPr>
  </w:style>
  <w:style w:type="character" w:customStyle="1" w:styleId="135">
    <w:name w:val="Role"/>
    <w:basedOn w:val="78"/>
    <w:qFormat/>
    <w:uiPriority w:val="1"/>
    <w:rPr>
      <w:color w:val="92D050"/>
    </w:rPr>
  </w:style>
  <w:style w:type="paragraph" w:customStyle="1" w:styleId="136">
    <w:name w:val="AbsHead"/>
    <w:link w:val="137"/>
    <w:qFormat/>
    <w:uiPriority w:val="0"/>
    <w:pPr>
      <w:spacing w:before="120" w:after="80"/>
    </w:pPr>
    <w:rPr>
      <w:rFonts w:ascii="Linux Libertine" w:hAnsi="Linux Libertine" w:cs="Linux Libertine" w:eastAsiaTheme="minorHAnsi"/>
      <w:b/>
      <w:sz w:val="22"/>
      <w:szCs w:val="22"/>
      <w:lang w:val="fr-FR" w:eastAsia="en-US" w:bidi="ar-SA"/>
    </w:rPr>
  </w:style>
  <w:style w:type="character" w:customStyle="1" w:styleId="137">
    <w:name w:val="AbsHead Char"/>
    <w:basedOn w:val="78"/>
    <w:link w:val="136"/>
    <w:qFormat/>
    <w:uiPriority w:val="0"/>
    <w:rPr>
      <w:rFonts w:ascii="Linux Libertine" w:hAnsi="Linux Libertine" w:cs="Linux Libertine" w:eastAsiaTheme="minorHAnsi"/>
      <w:b/>
      <w:sz w:val="22"/>
      <w:szCs w:val="22"/>
      <w:lang w:val="fr-FR" w:eastAsia="en-US"/>
    </w:rPr>
  </w:style>
  <w:style w:type="character" w:customStyle="1" w:styleId="138">
    <w:name w:val="AcceptedDate"/>
    <w:basedOn w:val="78"/>
    <w:qFormat/>
    <w:uiPriority w:val="1"/>
    <w:rPr>
      <w:color w:val="FF0000"/>
    </w:rPr>
  </w:style>
  <w:style w:type="paragraph" w:customStyle="1" w:styleId="139">
    <w:name w:val="AckHead"/>
    <w:link w:val="140"/>
    <w:qFormat/>
    <w:uiPriority w:val="0"/>
    <w:pPr>
      <w:spacing w:before="220" w:after="40"/>
    </w:pPr>
    <w:rPr>
      <w:rFonts w:ascii="Linux Libertine" w:hAnsi="Linux Libertine" w:cs="Linux Libertine" w:eastAsiaTheme="minorHAnsi"/>
      <w:b/>
      <w:sz w:val="22"/>
      <w:szCs w:val="22"/>
      <w:lang w:val="en-US" w:eastAsia="en-US" w:bidi="ar-SA"/>
    </w:rPr>
  </w:style>
  <w:style w:type="character" w:customStyle="1" w:styleId="140">
    <w:name w:val="AckHead Char"/>
    <w:basedOn w:val="78"/>
    <w:link w:val="139"/>
    <w:qFormat/>
    <w:uiPriority w:val="0"/>
    <w:rPr>
      <w:rFonts w:ascii="Linux Libertine" w:hAnsi="Linux Libertine" w:cs="Linux Libertine" w:eastAsiaTheme="minorHAnsi"/>
      <w:b/>
      <w:sz w:val="22"/>
      <w:szCs w:val="22"/>
      <w:lang w:val="en-US" w:eastAsia="en-US"/>
    </w:rPr>
  </w:style>
  <w:style w:type="paragraph" w:customStyle="1" w:styleId="141">
    <w:name w:val="AckPara"/>
    <w:qFormat/>
    <w:uiPriority w:val="0"/>
    <w:pPr>
      <w:spacing w:line="264" w:lineRule="auto"/>
      <w:jc w:val="both"/>
    </w:pPr>
    <w:rPr>
      <w:rFonts w:ascii="Linux Libertine" w:hAnsi="Linux Libertine" w:eastAsiaTheme="minorHAnsi" w:cstheme="minorBidi"/>
      <w:sz w:val="18"/>
      <w:szCs w:val="22"/>
      <w:lang w:val="en-US" w:eastAsia="en-US" w:bidi="ar-SA"/>
    </w:rPr>
  </w:style>
  <w:style w:type="character" w:customStyle="1" w:styleId="142">
    <w:name w:val="Appendix Char"/>
    <w:basedOn w:val="78"/>
    <w:link w:val="116"/>
    <w:qFormat/>
    <w:uiPriority w:val="0"/>
    <w:rPr>
      <w:rFonts w:asciiTheme="majorHAnsi" w:hAnsiTheme="majorHAnsi" w:eastAsiaTheme="minorHAnsi" w:cstheme="minorBidi"/>
      <w:color w:val="1F497D" w:themeColor="text2"/>
      <w:sz w:val="28"/>
      <w:szCs w:val="22"/>
      <w:lang w:val="en-US" w:eastAsia="en-US"/>
      <w14:textFill>
        <w14:solidFill>
          <w14:schemeClr w14:val="tx2"/>
        </w14:solidFill>
      </w14:textFill>
    </w:rPr>
  </w:style>
  <w:style w:type="paragraph" w:customStyle="1" w:styleId="143">
    <w:name w:val="AppendixH1"/>
    <w:qFormat/>
    <w:uiPriority w:val="0"/>
    <w:pPr>
      <w:spacing w:before="340" w:after="40"/>
    </w:pPr>
    <w:rPr>
      <w:rFonts w:ascii="Linux Libertine" w:hAnsi="Linux Libertine" w:eastAsia="Times New Roman" w:cs="Linux Libertine"/>
      <w:b/>
      <w:sz w:val="22"/>
      <w:lang w:val="en-US" w:eastAsia="en-US" w:bidi="ar-SA"/>
    </w:rPr>
  </w:style>
  <w:style w:type="paragraph" w:customStyle="1" w:styleId="144">
    <w:name w:val="AppendixH2"/>
    <w:qFormat/>
    <w:uiPriority w:val="0"/>
    <w:pPr>
      <w:autoSpaceDE w:val="0"/>
      <w:autoSpaceDN w:val="0"/>
      <w:adjustRightInd w:val="0"/>
      <w:spacing w:before="60" w:after="40"/>
    </w:pPr>
    <w:rPr>
      <w:rFonts w:ascii="Linux Libertine" w:hAnsi="Linux Libertine" w:cs="Linux Libertine" w:eastAsiaTheme="minorHAnsi"/>
      <w:b/>
      <w:sz w:val="22"/>
      <w:szCs w:val="24"/>
      <w:lang w:val="en-US" w:eastAsia="en-US" w:bidi="ar-SA"/>
    </w:rPr>
  </w:style>
  <w:style w:type="paragraph" w:customStyle="1" w:styleId="145">
    <w:name w:val="AppendixH3"/>
    <w:qFormat/>
    <w:uiPriority w:val="0"/>
    <w:pPr>
      <w:autoSpaceDE w:val="0"/>
      <w:autoSpaceDN w:val="0"/>
      <w:adjustRightInd w:val="0"/>
      <w:spacing w:before="60" w:after="140"/>
      <w:ind w:left="240"/>
    </w:pPr>
    <w:rPr>
      <w:rFonts w:ascii="Linux Biolinum" w:hAnsi="Linux Biolinum" w:cs="Linux Biolinum" w:eastAsiaTheme="minorHAnsi"/>
      <w:i/>
      <w:sz w:val="18"/>
      <w:szCs w:val="24"/>
      <w:lang w:val="en-US" w:eastAsia="en-US" w:bidi="ar-SA"/>
    </w:rPr>
  </w:style>
  <w:style w:type="character" w:customStyle="1" w:styleId="146">
    <w:name w:val="ArticleTitle"/>
    <w:basedOn w:val="78"/>
    <w:qFormat/>
    <w:uiPriority w:val="1"/>
    <w:rPr>
      <w:color w:val="auto"/>
      <w:shd w:val="clear" w:color="auto" w:fill="auto"/>
    </w:rPr>
  </w:style>
  <w:style w:type="paragraph" w:customStyle="1" w:styleId="147">
    <w:name w:val="AuthNotes"/>
    <w:qFormat/>
    <w:uiPriority w:val="0"/>
    <w:pPr>
      <w:spacing w:after="200" w:line="276" w:lineRule="auto"/>
    </w:pPr>
    <w:rPr>
      <w:rFonts w:asciiTheme="minorHAnsi" w:hAnsiTheme="minorHAnsi" w:eastAsiaTheme="minorHAnsi" w:cstheme="minorBidi"/>
      <w:color w:val="4F6228" w:themeColor="accent3" w:themeShade="80"/>
      <w:sz w:val="22"/>
      <w:szCs w:val="22"/>
      <w:lang w:val="en-US" w:eastAsia="en-US" w:bidi="ar-SA"/>
    </w:rPr>
  </w:style>
  <w:style w:type="character" w:customStyle="1" w:styleId="148">
    <w:name w:val="author-comment"/>
    <w:basedOn w:val="78"/>
    <w:qFormat/>
    <w:uiPriority w:val="1"/>
    <w:rPr>
      <w:color w:val="8064A2" w:themeColor="accent4"/>
      <w14:textFill>
        <w14:solidFill>
          <w14:schemeClr w14:val="accent4"/>
        </w14:solidFill>
      </w14:textFill>
    </w:rPr>
  </w:style>
  <w:style w:type="paragraph" w:customStyle="1" w:styleId="149">
    <w:name w:val="Authors"/>
    <w:link w:val="150"/>
    <w:qFormat/>
    <w:uiPriority w:val="0"/>
    <w:pPr>
      <w:spacing w:before="280" w:after="160"/>
    </w:pPr>
    <w:rPr>
      <w:rFonts w:ascii="Linux Libertine" w:hAnsi="Linux Libertine" w:cs="Linux Libertine" w:eastAsiaTheme="minorHAnsi"/>
      <w:sz w:val="24"/>
      <w:szCs w:val="22"/>
      <w:lang w:val="en-US" w:eastAsia="en-US" w:bidi="ar-SA"/>
    </w:rPr>
  </w:style>
  <w:style w:type="character" w:customStyle="1" w:styleId="150">
    <w:name w:val="Authors Char"/>
    <w:basedOn w:val="78"/>
    <w:link w:val="149"/>
    <w:qFormat/>
    <w:uiPriority w:val="0"/>
    <w:rPr>
      <w:rFonts w:ascii="Linux Libertine" w:hAnsi="Linux Libertine" w:cs="Linux Libertine" w:eastAsiaTheme="minorHAnsi"/>
      <w:sz w:val="24"/>
      <w:szCs w:val="22"/>
      <w:lang w:val="en-US" w:eastAsia="en-US"/>
    </w:rPr>
  </w:style>
  <w:style w:type="character" w:customStyle="1" w:styleId="151">
    <w:name w:val="BookTitle"/>
    <w:basedOn w:val="78"/>
    <w:qFormat/>
    <w:uiPriority w:val="1"/>
    <w:rPr>
      <w:color w:val="auto"/>
      <w:shd w:val="clear" w:color="auto" w:fill="auto"/>
    </w:rPr>
  </w:style>
  <w:style w:type="paragraph" w:customStyle="1" w:styleId="152">
    <w:name w:val="BoxText"/>
    <w:qFormat/>
    <w:uiPriority w:val="0"/>
    <w:pPr>
      <w:spacing w:after="200" w:line="276" w:lineRule="auto"/>
    </w:pPr>
    <w:rPr>
      <w:rFonts w:asciiTheme="minorHAnsi" w:hAnsiTheme="minorHAnsi" w:eastAsiaTheme="minorHAnsi" w:cstheme="minorBidi"/>
      <w:sz w:val="18"/>
      <w:szCs w:val="22"/>
      <w:lang w:val="en-US" w:eastAsia="en-US" w:bidi="ar-SA"/>
    </w:rPr>
  </w:style>
  <w:style w:type="paragraph" w:customStyle="1" w:styleId="153">
    <w:name w:val="BoxTitle"/>
    <w:basedOn w:val="1"/>
    <w:qFormat/>
    <w:uiPriority w:val="0"/>
    <w:rPr>
      <w:rFonts w:cs="Times New Roman" w:asciiTheme="majorHAnsi" w:hAnsiTheme="majorHAnsi"/>
      <w:sz w:val="24"/>
      <w:szCs w:val="24"/>
    </w:rPr>
  </w:style>
  <w:style w:type="character" w:customStyle="1" w:styleId="154">
    <w:name w:val="City"/>
    <w:basedOn w:val="78"/>
    <w:qFormat/>
    <w:uiPriority w:val="1"/>
    <w:rPr>
      <w:color w:val="auto"/>
      <w:shd w:val="clear" w:color="auto" w:fill="auto"/>
    </w:rPr>
  </w:style>
  <w:style w:type="character" w:customStyle="1" w:styleId="155">
    <w:name w:val="Collab"/>
    <w:basedOn w:val="78"/>
    <w:qFormat/>
    <w:uiPriority w:val="1"/>
    <w:rPr>
      <w:color w:val="auto"/>
      <w:shd w:val="clear" w:color="auto" w:fill="auto"/>
    </w:rPr>
  </w:style>
  <w:style w:type="character" w:customStyle="1" w:styleId="156">
    <w:name w:val="ConfDate"/>
    <w:basedOn w:val="78"/>
    <w:qFormat/>
    <w:uiPriority w:val="1"/>
    <w:rPr>
      <w:rFonts w:ascii="Times New Roman" w:hAnsi="Times New Roman"/>
      <w:color w:val="FF0066"/>
      <w:sz w:val="20"/>
    </w:rPr>
  </w:style>
  <w:style w:type="character" w:customStyle="1" w:styleId="157">
    <w:name w:val="ConfLoc"/>
    <w:basedOn w:val="78"/>
    <w:qFormat/>
    <w:uiPriority w:val="1"/>
    <w:rPr>
      <w:color w:val="003300"/>
      <w:shd w:val="clear" w:color="auto" w:fill="9999FF"/>
    </w:rPr>
  </w:style>
  <w:style w:type="character" w:customStyle="1" w:styleId="158">
    <w:name w:val="ConfName"/>
    <w:basedOn w:val="78"/>
    <w:qFormat/>
    <w:uiPriority w:val="1"/>
    <w:rPr>
      <w:color w:val="15BDBD"/>
    </w:rPr>
  </w:style>
  <w:style w:type="paragraph" w:customStyle="1" w:styleId="159">
    <w:name w:val="Correspondence"/>
    <w:basedOn w:val="1"/>
    <w:link w:val="160"/>
    <w:qFormat/>
    <w:uiPriority w:val="0"/>
    <w:rPr>
      <w:color w:val="215968" w:themeColor="accent5" w:themeShade="80"/>
    </w:rPr>
  </w:style>
  <w:style w:type="character" w:customStyle="1" w:styleId="160">
    <w:name w:val="Correspondence Char"/>
    <w:basedOn w:val="78"/>
    <w:link w:val="159"/>
    <w:qFormat/>
    <w:uiPriority w:val="0"/>
    <w:rPr>
      <w:rFonts w:ascii="Linux Libertine" w:hAnsi="Linux Libertine" w:eastAsiaTheme="minorHAnsi" w:cstheme="minorBidi"/>
      <w:color w:val="215968" w:themeColor="accent5" w:themeShade="80"/>
      <w:sz w:val="18"/>
      <w:szCs w:val="22"/>
      <w:lang w:val="en-US" w:eastAsia="en-US"/>
    </w:rPr>
  </w:style>
  <w:style w:type="character" w:customStyle="1" w:styleId="161">
    <w:name w:val="Country"/>
    <w:basedOn w:val="78"/>
    <w:qFormat/>
    <w:uiPriority w:val="1"/>
    <w:rPr>
      <w:color w:val="auto"/>
      <w:shd w:val="clear" w:color="auto" w:fill="auto"/>
    </w:rPr>
  </w:style>
  <w:style w:type="paragraph" w:customStyle="1" w:styleId="162">
    <w:name w:val="DefItem"/>
    <w:basedOn w:val="1"/>
    <w:qFormat/>
    <w:uiPriority w:val="0"/>
    <w:pPr>
      <w:spacing w:after="80"/>
      <w:ind w:left="720"/>
    </w:pPr>
    <w:rPr>
      <w:color w:val="632523" w:themeColor="accent2" w:themeShade="80"/>
    </w:rPr>
  </w:style>
  <w:style w:type="paragraph" w:customStyle="1" w:styleId="163">
    <w:name w:val="DisplayFormula"/>
    <w:link w:val="164"/>
    <w:qFormat/>
    <w:uiPriority w:val="0"/>
    <w:pPr>
      <w:spacing w:before="100" w:after="100"/>
    </w:pPr>
    <w:rPr>
      <w:rFonts w:ascii="Linux Libertine" w:hAnsi="Linux Libertine" w:eastAsiaTheme="minorHAnsi" w:cstheme="minorBidi"/>
      <w:sz w:val="18"/>
      <w:szCs w:val="22"/>
      <w:lang w:val="en-US" w:eastAsia="en-US" w:bidi="ar-SA"/>
    </w:rPr>
  </w:style>
  <w:style w:type="character" w:customStyle="1" w:styleId="164">
    <w:name w:val="DisplayFormula Char"/>
    <w:basedOn w:val="78"/>
    <w:link w:val="163"/>
    <w:qFormat/>
    <w:uiPriority w:val="0"/>
    <w:rPr>
      <w:rFonts w:ascii="Linux Libertine" w:hAnsi="Linux Libertine" w:eastAsiaTheme="minorHAnsi" w:cstheme="minorBidi"/>
      <w:sz w:val="18"/>
      <w:szCs w:val="22"/>
      <w:lang w:val="en-US" w:eastAsia="en-US"/>
    </w:rPr>
  </w:style>
  <w:style w:type="character" w:customStyle="1" w:styleId="165">
    <w:name w:val="EdFirstName"/>
    <w:basedOn w:val="78"/>
    <w:qFormat/>
    <w:uiPriority w:val="1"/>
    <w:rPr>
      <w:color w:val="auto"/>
      <w:shd w:val="clear" w:color="auto" w:fill="auto"/>
    </w:rPr>
  </w:style>
  <w:style w:type="character" w:customStyle="1" w:styleId="166">
    <w:name w:val="Edition"/>
    <w:basedOn w:val="78"/>
    <w:qFormat/>
    <w:uiPriority w:val="1"/>
    <w:rPr>
      <w:color w:val="auto"/>
      <w:shd w:val="clear" w:color="auto" w:fill="auto"/>
    </w:rPr>
  </w:style>
  <w:style w:type="character" w:customStyle="1" w:styleId="167">
    <w:name w:val="EdSurname"/>
    <w:basedOn w:val="78"/>
    <w:qFormat/>
    <w:uiPriority w:val="1"/>
    <w:rPr>
      <w:color w:val="auto"/>
      <w:shd w:val="clear" w:color="auto" w:fill="auto"/>
    </w:rPr>
  </w:style>
  <w:style w:type="character" w:customStyle="1" w:styleId="168">
    <w:name w:val="Email"/>
    <w:basedOn w:val="78"/>
    <w:qFormat/>
    <w:uiPriority w:val="1"/>
    <w:rPr>
      <w:color w:val="0808B8"/>
    </w:rPr>
  </w:style>
  <w:style w:type="character" w:customStyle="1" w:styleId="169">
    <w:name w:val="Fax"/>
    <w:basedOn w:val="78"/>
    <w:qFormat/>
    <w:uiPriority w:val="1"/>
    <w:rPr>
      <w:color w:val="C00000"/>
    </w:rPr>
  </w:style>
  <w:style w:type="paragraph" w:customStyle="1" w:styleId="170">
    <w:name w:val="FigNote"/>
    <w:basedOn w:val="171"/>
    <w:qFormat/>
    <w:uiPriority w:val="0"/>
  </w:style>
  <w:style w:type="paragraph" w:customStyle="1" w:styleId="171">
    <w:name w:val="TableFootnote"/>
    <w:basedOn w:val="1"/>
    <w:link w:val="212"/>
    <w:qFormat/>
    <w:uiPriority w:val="0"/>
    <w:pPr>
      <w:spacing w:before="60" w:line="240" w:lineRule="auto"/>
      <w:jc w:val="center"/>
    </w:pPr>
    <w:rPr>
      <w:rFonts w:cs="Linux Libertine"/>
      <w:sz w:val="14"/>
    </w:rPr>
  </w:style>
  <w:style w:type="paragraph" w:customStyle="1" w:styleId="172">
    <w:name w:val="FigureCaption"/>
    <w:link w:val="173"/>
    <w:qFormat/>
    <w:uiPriority w:val="0"/>
    <w:pPr>
      <w:spacing w:before="220" w:after="240"/>
      <w:jc w:val="center"/>
    </w:pPr>
    <w:rPr>
      <w:rFonts w:ascii="Linux Libertine" w:hAnsi="Linux Libertine" w:cs="Linux Libertine" w:eastAsiaTheme="minorHAnsi"/>
      <w:b/>
      <w:sz w:val="18"/>
      <w:szCs w:val="22"/>
      <w:lang w:val="en-US" w:eastAsia="en-US" w:bidi="ar-SA"/>
    </w:rPr>
  </w:style>
  <w:style w:type="character" w:customStyle="1" w:styleId="173">
    <w:name w:val="FigureCaption Char"/>
    <w:basedOn w:val="78"/>
    <w:link w:val="172"/>
    <w:qFormat/>
    <w:uiPriority w:val="0"/>
    <w:rPr>
      <w:rFonts w:ascii="Linux Libertine" w:hAnsi="Linux Libertine" w:cs="Linux Libertine" w:eastAsiaTheme="minorHAnsi"/>
      <w:b/>
      <w:sz w:val="18"/>
      <w:szCs w:val="22"/>
      <w:lang w:val="en-US" w:eastAsia="en-US"/>
    </w:rPr>
  </w:style>
  <w:style w:type="character" w:customStyle="1" w:styleId="174">
    <w:name w:val="FirstName"/>
    <w:basedOn w:val="78"/>
    <w:qFormat/>
    <w:uiPriority w:val="1"/>
    <w:rPr>
      <w:color w:val="auto"/>
      <w:shd w:val="clear" w:color="auto" w:fill="auto"/>
    </w:rPr>
  </w:style>
  <w:style w:type="character" w:customStyle="1" w:styleId="175">
    <w:name w:val="focus"/>
    <w:basedOn w:val="78"/>
    <w:qFormat/>
    <w:uiPriority w:val="0"/>
  </w:style>
  <w:style w:type="character" w:customStyle="1" w:styleId="176">
    <w:name w:val="FundAgency"/>
    <w:basedOn w:val="78"/>
    <w:qFormat/>
    <w:uiPriority w:val="1"/>
    <w:rPr>
      <w:color w:val="666699"/>
    </w:rPr>
  </w:style>
  <w:style w:type="character" w:customStyle="1" w:styleId="177">
    <w:name w:val="FundNumber"/>
    <w:basedOn w:val="78"/>
    <w:qFormat/>
    <w:uiPriority w:val="1"/>
    <w:rPr>
      <w:color w:val="9900FF"/>
    </w:rPr>
  </w:style>
  <w:style w:type="paragraph" w:customStyle="1" w:styleId="178">
    <w:name w:val="GlossaryHead"/>
    <w:basedOn w:val="118"/>
    <w:qFormat/>
    <w:uiPriority w:val="0"/>
    <w:rPr>
      <w:rFonts w:asciiTheme="majorHAnsi" w:hAnsiTheme="majorHAnsi"/>
      <w:color w:val="953735" w:themeColor="accent2" w:themeShade="BF"/>
      <w:sz w:val="28"/>
    </w:rPr>
  </w:style>
  <w:style w:type="character" w:customStyle="1" w:styleId="179">
    <w:name w:val="Issue"/>
    <w:basedOn w:val="78"/>
    <w:qFormat/>
    <w:uiPriority w:val="1"/>
    <w:rPr>
      <w:color w:val="auto"/>
      <w:shd w:val="clear" w:color="auto" w:fill="auto"/>
    </w:rPr>
  </w:style>
  <w:style w:type="character" w:customStyle="1" w:styleId="180">
    <w:name w:val="JournalTitle"/>
    <w:basedOn w:val="78"/>
    <w:qFormat/>
    <w:uiPriority w:val="1"/>
    <w:rPr>
      <w:color w:val="auto"/>
      <w:shd w:val="clear" w:color="auto" w:fill="auto"/>
    </w:rPr>
  </w:style>
  <w:style w:type="paragraph" w:customStyle="1" w:styleId="181">
    <w:name w:val="KeyWordHead"/>
    <w:qFormat/>
    <w:uiPriority w:val="0"/>
    <w:pPr>
      <w:spacing w:before="200" w:after="20"/>
    </w:pPr>
    <w:rPr>
      <w:rFonts w:ascii="Linux Libertine" w:hAnsi="Linux Libertine" w:cs="Linux Libertine" w:eastAsiaTheme="minorHAnsi"/>
      <w:b/>
      <w:sz w:val="22"/>
      <w:szCs w:val="22"/>
      <w:lang w:val="en-US" w:eastAsia="en-US" w:bidi="ar-SA"/>
    </w:rPr>
  </w:style>
  <w:style w:type="paragraph" w:customStyle="1" w:styleId="182">
    <w:name w:val="KeyWords"/>
    <w:basedOn w:val="1"/>
    <w:qFormat/>
    <w:uiPriority w:val="0"/>
    <w:pPr>
      <w:spacing w:before="60" w:after="60"/>
    </w:pPr>
  </w:style>
  <w:style w:type="character" w:customStyle="1" w:styleId="183">
    <w:name w:val="Label"/>
    <w:basedOn w:val="78"/>
    <w:qFormat/>
    <w:uiPriority w:val="1"/>
    <w:rPr>
      <w:rFonts w:ascii="Linux Libertine" w:hAnsi="Linux Libertine"/>
      <w:color w:val="auto"/>
    </w:rPr>
  </w:style>
  <w:style w:type="character" w:customStyle="1" w:styleId="184">
    <w:name w:val="MiscDate"/>
    <w:basedOn w:val="78"/>
    <w:qFormat/>
    <w:uiPriority w:val="1"/>
    <w:rPr>
      <w:color w:val="7030A0"/>
    </w:rPr>
  </w:style>
  <w:style w:type="character" w:customStyle="1" w:styleId="185">
    <w:name w:val="name-alternative"/>
    <w:basedOn w:val="78"/>
    <w:qFormat/>
    <w:uiPriority w:val="1"/>
    <w:rPr>
      <w:color w:val="0D0D0D" w:themeColor="text1" w:themeTint="F2"/>
      <w14:textFill>
        <w14:solidFill>
          <w14:schemeClr w14:val="tx1">
            <w14:lumMod w14:val="95000"/>
            <w14:lumOff w14:val="5000"/>
          </w14:schemeClr>
        </w14:solidFill>
      </w14:textFill>
    </w:rPr>
  </w:style>
  <w:style w:type="paragraph" w:customStyle="1" w:styleId="186">
    <w:name w:val="NomenclatureHead"/>
    <w:basedOn w:val="1"/>
    <w:qFormat/>
    <w:uiPriority w:val="0"/>
    <w:rPr>
      <w:rFonts w:asciiTheme="majorHAnsi" w:hAnsiTheme="majorHAnsi"/>
      <w:color w:val="953735" w:themeColor="accent2" w:themeShade="BF"/>
      <w:sz w:val="28"/>
    </w:rPr>
  </w:style>
  <w:style w:type="character" w:customStyle="1" w:styleId="187">
    <w:name w:val="OrgDiv"/>
    <w:basedOn w:val="78"/>
    <w:qFormat/>
    <w:uiPriority w:val="1"/>
    <w:rPr>
      <w:color w:val="558ED5" w:themeColor="text2" w:themeTint="99"/>
      <w14:textFill>
        <w14:solidFill>
          <w14:schemeClr w14:val="tx2">
            <w14:lumMod w14:val="60000"/>
            <w14:lumOff w14:val="40000"/>
          </w14:schemeClr>
        </w14:solidFill>
      </w14:textFill>
    </w:rPr>
  </w:style>
  <w:style w:type="character" w:customStyle="1" w:styleId="188">
    <w:name w:val="OrgName"/>
    <w:basedOn w:val="78"/>
    <w:qFormat/>
    <w:uiPriority w:val="1"/>
    <w:rPr>
      <w:color w:val="17375E" w:themeColor="text2" w:themeShade="BF"/>
    </w:rPr>
  </w:style>
  <w:style w:type="paragraph" w:customStyle="1" w:styleId="189">
    <w:name w:val="Para"/>
    <w:qFormat/>
    <w:uiPriority w:val="0"/>
    <w:pPr>
      <w:spacing w:line="264" w:lineRule="auto"/>
      <w:ind w:firstLine="240"/>
    </w:pPr>
    <w:rPr>
      <w:rFonts w:ascii="Linux Libertine" w:hAnsi="Linux Libertine" w:eastAsiaTheme="minorHAnsi" w:cstheme="minorBidi"/>
      <w:sz w:val="18"/>
      <w:szCs w:val="22"/>
      <w:lang w:val="en-US" w:eastAsia="en-US" w:bidi="ar-SA"/>
    </w:rPr>
  </w:style>
  <w:style w:type="character" w:customStyle="1" w:styleId="190">
    <w:name w:val="PatentNum"/>
    <w:basedOn w:val="78"/>
    <w:qFormat/>
    <w:uiPriority w:val="1"/>
    <w:rPr>
      <w:color w:val="0000FF"/>
    </w:rPr>
  </w:style>
  <w:style w:type="character" w:customStyle="1" w:styleId="191">
    <w:name w:val="Phone"/>
    <w:basedOn w:val="78"/>
    <w:qFormat/>
    <w:uiPriority w:val="1"/>
    <w:rPr>
      <w:color w:val="A0502C"/>
    </w:rPr>
  </w:style>
  <w:style w:type="character" w:customStyle="1" w:styleId="192">
    <w:name w:val="PinCode"/>
    <w:basedOn w:val="78"/>
    <w:qFormat/>
    <w:uiPriority w:val="1"/>
    <w:rPr>
      <w:color w:val="808000"/>
    </w:rPr>
  </w:style>
  <w:style w:type="character" w:styleId="193">
    <w:name w:val="Placeholder Text"/>
    <w:basedOn w:val="78"/>
    <w:semiHidden/>
    <w:qFormat/>
    <w:uiPriority w:val="99"/>
    <w:rPr>
      <w:color w:val="808080"/>
    </w:rPr>
  </w:style>
  <w:style w:type="paragraph" w:customStyle="1" w:styleId="194">
    <w:name w:val="Poem"/>
    <w:basedOn w:val="1"/>
    <w:qFormat/>
    <w:uiPriority w:val="0"/>
    <w:pPr>
      <w:ind w:left="1440"/>
    </w:pPr>
    <w:rPr>
      <w:color w:val="4F6228" w:themeColor="accent3" w:themeShade="80"/>
    </w:rPr>
  </w:style>
  <w:style w:type="paragraph" w:customStyle="1" w:styleId="195">
    <w:name w:val="PoemSource"/>
    <w:basedOn w:val="1"/>
    <w:qFormat/>
    <w:uiPriority w:val="0"/>
    <w:pPr>
      <w:jc w:val="right"/>
    </w:pPr>
    <w:rPr>
      <w:color w:val="4F6228" w:themeColor="accent3" w:themeShade="80"/>
    </w:rPr>
  </w:style>
  <w:style w:type="character" w:customStyle="1" w:styleId="196">
    <w:name w:val="Prefix"/>
    <w:basedOn w:val="78"/>
    <w:qFormat/>
    <w:uiPriority w:val="1"/>
    <w:rPr>
      <w:color w:val="auto"/>
      <w:shd w:val="clear" w:color="auto" w:fill="auto"/>
    </w:rPr>
  </w:style>
  <w:style w:type="paragraph" w:customStyle="1" w:styleId="197">
    <w:name w:val="Source"/>
    <w:basedOn w:val="1"/>
    <w:qFormat/>
    <w:uiPriority w:val="0"/>
    <w:pPr>
      <w:spacing w:after="200" w:line="276" w:lineRule="auto"/>
      <w:ind w:left="720"/>
      <w:jc w:val="right"/>
    </w:pPr>
    <w:rPr>
      <w:rFonts w:asciiTheme="minorHAnsi" w:hAnsiTheme="minorHAnsi"/>
      <w:sz w:val="22"/>
    </w:rPr>
  </w:style>
  <w:style w:type="character" w:customStyle="1" w:styleId="198">
    <w:name w:val="ReceivedDate"/>
    <w:basedOn w:val="78"/>
    <w:qFormat/>
    <w:uiPriority w:val="1"/>
    <w:rPr>
      <w:color w:val="00B050"/>
    </w:rPr>
  </w:style>
  <w:style w:type="paragraph" w:customStyle="1" w:styleId="199">
    <w:name w:val="ReferenceHead"/>
    <w:qFormat/>
    <w:uiPriority w:val="0"/>
    <w:pPr>
      <w:spacing w:before="200" w:after="40"/>
    </w:pPr>
    <w:rPr>
      <w:rFonts w:ascii="Linux Libertine" w:hAnsi="Linux Libertine" w:cs="Linux Libertine" w:eastAsiaTheme="minorHAnsi"/>
      <w:b/>
      <w:sz w:val="22"/>
      <w:szCs w:val="22"/>
      <w:lang w:val="en-US" w:eastAsia="en-US" w:bidi="ar-SA"/>
    </w:rPr>
  </w:style>
  <w:style w:type="character" w:customStyle="1" w:styleId="200">
    <w:name w:val="RefMisc"/>
    <w:basedOn w:val="78"/>
    <w:qFormat/>
    <w:uiPriority w:val="1"/>
    <w:rPr>
      <w:color w:val="auto"/>
      <w:shd w:val="clear" w:color="auto" w:fill="auto"/>
    </w:rPr>
  </w:style>
  <w:style w:type="character" w:customStyle="1" w:styleId="201">
    <w:name w:val="RevisedDate"/>
    <w:basedOn w:val="78"/>
    <w:qFormat/>
    <w:uiPriority w:val="1"/>
    <w:rPr>
      <w:color w:val="0070C0"/>
    </w:rPr>
  </w:style>
  <w:style w:type="paragraph" w:customStyle="1" w:styleId="202">
    <w:name w:val="SignatureAff"/>
    <w:basedOn w:val="1"/>
    <w:qFormat/>
    <w:uiPriority w:val="0"/>
    <w:pPr>
      <w:jc w:val="right"/>
    </w:pPr>
  </w:style>
  <w:style w:type="paragraph" w:customStyle="1" w:styleId="203">
    <w:name w:val="SignatureBlock"/>
    <w:basedOn w:val="1"/>
    <w:qFormat/>
    <w:uiPriority w:val="0"/>
    <w:pPr>
      <w:jc w:val="right"/>
    </w:pPr>
    <w:rPr>
      <w:bdr w:val="dotted" w:color="auto" w:sz="4" w:space="0"/>
    </w:rPr>
  </w:style>
  <w:style w:type="character" w:customStyle="1" w:styleId="204">
    <w:name w:val="State"/>
    <w:basedOn w:val="78"/>
    <w:qFormat/>
    <w:uiPriority w:val="1"/>
    <w:rPr>
      <w:color w:val="A70B38"/>
    </w:rPr>
  </w:style>
  <w:style w:type="paragraph" w:customStyle="1" w:styleId="205">
    <w:name w:val="StatementItalic"/>
    <w:basedOn w:val="1"/>
    <w:qFormat/>
    <w:uiPriority w:val="0"/>
    <w:pPr>
      <w:ind w:left="720"/>
    </w:pPr>
    <w:rPr>
      <w:i/>
      <w:sz w:val="20"/>
    </w:rPr>
  </w:style>
  <w:style w:type="paragraph" w:customStyle="1" w:styleId="206">
    <w:name w:val="Statements"/>
    <w:basedOn w:val="1"/>
    <w:qFormat/>
    <w:uiPriority w:val="0"/>
    <w:pPr>
      <w:ind w:firstLine="240"/>
    </w:pPr>
  </w:style>
  <w:style w:type="character" w:customStyle="1" w:styleId="207">
    <w:name w:val="Street"/>
    <w:basedOn w:val="78"/>
    <w:qFormat/>
    <w:uiPriority w:val="1"/>
    <w:rPr>
      <w:color w:val="auto"/>
      <w:shd w:val="clear" w:color="auto" w:fill="auto"/>
    </w:rPr>
  </w:style>
  <w:style w:type="character" w:customStyle="1" w:styleId="208">
    <w:name w:val="Suffix"/>
    <w:basedOn w:val="78"/>
    <w:qFormat/>
    <w:uiPriority w:val="1"/>
    <w:rPr>
      <w:color w:val="auto"/>
      <w:shd w:val="clear" w:color="auto" w:fill="auto"/>
    </w:rPr>
  </w:style>
  <w:style w:type="character" w:customStyle="1" w:styleId="209">
    <w:name w:val="Surname"/>
    <w:basedOn w:val="78"/>
    <w:qFormat/>
    <w:uiPriority w:val="1"/>
    <w:rPr>
      <w:color w:val="auto"/>
      <w:shd w:val="clear" w:color="auto" w:fill="auto"/>
    </w:rPr>
  </w:style>
  <w:style w:type="paragraph" w:customStyle="1" w:styleId="210">
    <w:name w:val="TableCaption"/>
    <w:link w:val="211"/>
    <w:qFormat/>
    <w:uiPriority w:val="0"/>
    <w:pPr>
      <w:spacing w:before="360" w:after="280"/>
      <w:jc w:val="center"/>
    </w:pPr>
    <w:rPr>
      <w:rFonts w:ascii="Linux Libertine" w:hAnsi="Linux Libertine" w:cs="Linux Libertine" w:eastAsiaTheme="minorHAnsi"/>
      <w:b/>
      <w:sz w:val="18"/>
      <w:szCs w:val="22"/>
      <w:lang w:val="en-US" w:eastAsia="en-US" w:bidi="ar-SA"/>
    </w:rPr>
  </w:style>
  <w:style w:type="character" w:customStyle="1" w:styleId="211">
    <w:name w:val="TableCaption Char"/>
    <w:basedOn w:val="78"/>
    <w:link w:val="210"/>
    <w:qFormat/>
    <w:uiPriority w:val="0"/>
    <w:rPr>
      <w:rFonts w:ascii="Linux Libertine" w:hAnsi="Linux Libertine" w:cs="Linux Libertine" w:eastAsiaTheme="minorHAnsi"/>
      <w:b/>
      <w:sz w:val="18"/>
      <w:szCs w:val="22"/>
      <w:lang w:val="en-US" w:eastAsia="en-US"/>
    </w:rPr>
  </w:style>
  <w:style w:type="character" w:customStyle="1" w:styleId="212">
    <w:name w:val="TableFootnote Char"/>
    <w:basedOn w:val="78"/>
    <w:link w:val="171"/>
    <w:qFormat/>
    <w:uiPriority w:val="0"/>
    <w:rPr>
      <w:rFonts w:ascii="Linux Libertine" w:hAnsi="Linux Libertine" w:cs="Linux Libertine" w:eastAsiaTheme="minorHAnsi"/>
      <w:sz w:val="14"/>
      <w:szCs w:val="22"/>
      <w:lang w:val="en-US" w:eastAsia="en-US"/>
    </w:rPr>
  </w:style>
  <w:style w:type="paragraph" w:customStyle="1" w:styleId="213">
    <w:name w:val="TitleNote"/>
    <w:basedOn w:val="147"/>
    <w:qFormat/>
    <w:uiPriority w:val="0"/>
    <w:rPr>
      <w:sz w:val="20"/>
    </w:rPr>
  </w:style>
  <w:style w:type="paragraph" w:customStyle="1" w:styleId="214">
    <w:name w:val="TransAbstract"/>
    <w:basedOn w:val="114"/>
    <w:qFormat/>
    <w:uiPriority w:val="0"/>
    <w:pPr>
      <w:spacing w:after="210"/>
    </w:pPr>
  </w:style>
  <w:style w:type="character" w:customStyle="1" w:styleId="215">
    <w:name w:val="TransTitle"/>
    <w:basedOn w:val="78"/>
    <w:qFormat/>
    <w:uiPriority w:val="1"/>
    <w:rPr>
      <w:color w:val="E46C0A" w:themeColor="accent6" w:themeShade="BF"/>
    </w:rPr>
  </w:style>
  <w:style w:type="character" w:customStyle="1" w:styleId="216">
    <w:name w:val="Year"/>
    <w:basedOn w:val="78"/>
    <w:qFormat/>
    <w:uiPriority w:val="1"/>
    <w:rPr>
      <w:color w:val="auto"/>
      <w:shd w:val="clear" w:color="auto" w:fill="auto"/>
    </w:rPr>
  </w:style>
  <w:style w:type="paragraph" w:customStyle="1" w:styleId="217">
    <w:name w:val="DisplayFormulaUnnum"/>
    <w:basedOn w:val="1"/>
    <w:link w:val="220"/>
    <w:qFormat/>
    <w:uiPriority w:val="0"/>
  </w:style>
  <w:style w:type="character" w:customStyle="1" w:styleId="218">
    <w:name w:val="Date Char"/>
    <w:basedOn w:val="78"/>
    <w:semiHidden/>
    <w:qFormat/>
    <w:uiPriority w:val="99"/>
  </w:style>
  <w:style w:type="character" w:customStyle="1" w:styleId="219">
    <w:name w:val="Subtitle Char"/>
    <w:basedOn w:val="78"/>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220">
    <w:name w:val="DisplayFormulaUnnum Char"/>
    <w:basedOn w:val="78"/>
    <w:link w:val="217"/>
    <w:qFormat/>
    <w:uiPriority w:val="0"/>
    <w:rPr>
      <w:rFonts w:ascii="Linux Libertine" w:hAnsi="Linux Libertine" w:eastAsiaTheme="minorHAnsi" w:cstheme="minorBidi"/>
      <w:sz w:val="18"/>
      <w:szCs w:val="22"/>
      <w:lang w:val="en-US" w:eastAsia="en-US"/>
    </w:rPr>
  </w:style>
  <w:style w:type="paragraph" w:customStyle="1" w:styleId="221">
    <w:name w:val="FigureUnnum"/>
    <w:basedOn w:val="1"/>
    <w:link w:val="222"/>
    <w:qFormat/>
    <w:uiPriority w:val="0"/>
  </w:style>
  <w:style w:type="character" w:customStyle="1" w:styleId="222">
    <w:name w:val="FigureUnnum Char"/>
    <w:basedOn w:val="78"/>
    <w:link w:val="221"/>
    <w:qFormat/>
    <w:uiPriority w:val="0"/>
    <w:rPr>
      <w:rFonts w:ascii="Linux Libertine" w:hAnsi="Linux Libertine" w:eastAsiaTheme="minorHAnsi" w:cstheme="minorBidi"/>
      <w:sz w:val="18"/>
      <w:szCs w:val="22"/>
      <w:lang w:val="en-US" w:eastAsia="en-US"/>
    </w:rPr>
  </w:style>
  <w:style w:type="paragraph" w:customStyle="1" w:styleId="223">
    <w:name w:val="PresentAddress"/>
    <w:basedOn w:val="1"/>
    <w:link w:val="224"/>
    <w:qFormat/>
    <w:uiPriority w:val="0"/>
  </w:style>
  <w:style w:type="character" w:customStyle="1" w:styleId="224">
    <w:name w:val="PresentAddress Char"/>
    <w:basedOn w:val="78"/>
    <w:link w:val="223"/>
    <w:qFormat/>
    <w:uiPriority w:val="0"/>
    <w:rPr>
      <w:rFonts w:ascii="Linux Libertine" w:hAnsi="Linux Libertine" w:eastAsiaTheme="minorHAnsi" w:cstheme="minorBidi"/>
      <w:sz w:val="18"/>
      <w:szCs w:val="22"/>
      <w:lang w:val="en-US" w:eastAsia="en-US"/>
    </w:rPr>
  </w:style>
  <w:style w:type="paragraph" w:customStyle="1" w:styleId="225">
    <w:name w:val="ParaContinue"/>
    <w:basedOn w:val="189"/>
    <w:link w:val="226"/>
    <w:qFormat/>
    <w:uiPriority w:val="0"/>
    <w:pPr>
      <w:ind w:firstLine="0"/>
    </w:pPr>
  </w:style>
  <w:style w:type="character" w:customStyle="1" w:styleId="226">
    <w:name w:val="ParaContinue Char"/>
    <w:basedOn w:val="78"/>
    <w:link w:val="225"/>
    <w:qFormat/>
    <w:uiPriority w:val="0"/>
    <w:rPr>
      <w:rFonts w:ascii="Linux Libertine" w:hAnsi="Linux Libertine" w:eastAsiaTheme="minorHAnsi" w:cstheme="minorBidi"/>
      <w:sz w:val="18"/>
      <w:szCs w:val="22"/>
      <w:lang w:val="en-US" w:eastAsia="en-US"/>
    </w:rPr>
  </w:style>
  <w:style w:type="paragraph" w:customStyle="1" w:styleId="227">
    <w:name w:val="AuthorBio"/>
    <w:link w:val="228"/>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228">
    <w:name w:val="AuthorBio Char"/>
    <w:basedOn w:val="78"/>
    <w:link w:val="227"/>
    <w:qFormat/>
    <w:uiPriority w:val="0"/>
    <w:rPr>
      <w:rFonts w:asciiTheme="minorHAnsi" w:hAnsiTheme="minorHAnsi" w:eastAsiaTheme="minorHAnsi" w:cstheme="minorBidi"/>
      <w:sz w:val="22"/>
      <w:szCs w:val="22"/>
      <w:lang w:val="en-US" w:eastAsia="en-US"/>
    </w:rPr>
  </w:style>
  <w:style w:type="paragraph" w:customStyle="1" w:styleId="229">
    <w:name w:val="DocHead"/>
    <w:basedOn w:val="1"/>
    <w:qFormat/>
    <w:uiPriority w:val="0"/>
    <w:pPr>
      <w:pBdr>
        <w:top w:val="single" w:color="auto" w:sz="4" w:space="1"/>
        <w:bottom w:val="single" w:color="auto" w:sz="4" w:space="1"/>
      </w:pBdr>
      <w:shd w:val="pct10" w:color="auto" w:fill="auto"/>
    </w:pPr>
    <w:rPr>
      <w:rFonts w:asciiTheme="majorHAnsi" w:hAnsiTheme="majorHAnsi"/>
      <w:color w:val="000000" w:themeColor="text1"/>
      <w:sz w:val="32"/>
      <w14:textFill>
        <w14:solidFill>
          <w14:schemeClr w14:val="tx1"/>
        </w14:solidFill>
      </w14:textFill>
    </w:rPr>
  </w:style>
  <w:style w:type="character" w:customStyle="1" w:styleId="230">
    <w:name w:val="Proceeding"/>
    <w:basedOn w:val="78"/>
    <w:qFormat/>
    <w:uiPriority w:val="1"/>
    <w:rPr>
      <w:color w:val="auto"/>
      <w:shd w:val="clear" w:color="auto" w:fill="auto"/>
    </w:rPr>
  </w:style>
  <w:style w:type="character" w:customStyle="1" w:styleId="231">
    <w:name w:val="Report"/>
    <w:basedOn w:val="78"/>
    <w:qFormat/>
    <w:uiPriority w:val="1"/>
    <w:rPr>
      <w:shd w:val="clear" w:color="auto" w:fill="auto"/>
    </w:rPr>
  </w:style>
  <w:style w:type="character" w:customStyle="1" w:styleId="232">
    <w:name w:val="Thesis"/>
    <w:basedOn w:val="78"/>
    <w:qFormat/>
    <w:uiPriority w:val="1"/>
    <w:rPr>
      <w:color w:val="auto"/>
      <w:shd w:val="clear" w:color="auto" w:fill="auto"/>
    </w:rPr>
  </w:style>
  <w:style w:type="character" w:customStyle="1" w:styleId="233">
    <w:name w:val="Issn"/>
    <w:basedOn w:val="78"/>
    <w:qFormat/>
    <w:uiPriority w:val="1"/>
    <w:rPr>
      <w:shd w:val="clear" w:color="auto" w:fill="auto"/>
    </w:rPr>
  </w:style>
  <w:style w:type="character" w:customStyle="1" w:styleId="234">
    <w:name w:val="Isbn"/>
    <w:basedOn w:val="78"/>
    <w:qFormat/>
    <w:uiPriority w:val="1"/>
    <w:rPr>
      <w:shd w:val="clear" w:color="auto" w:fill="auto"/>
    </w:rPr>
  </w:style>
  <w:style w:type="character" w:customStyle="1" w:styleId="235">
    <w:name w:val="Coden"/>
    <w:basedOn w:val="78"/>
    <w:qFormat/>
    <w:uiPriority w:val="1"/>
    <w:rPr>
      <w:color w:val="auto"/>
      <w:shd w:val="clear" w:color="auto" w:fill="auto"/>
    </w:rPr>
  </w:style>
  <w:style w:type="character" w:customStyle="1" w:styleId="236">
    <w:name w:val="Patent"/>
    <w:basedOn w:val="78"/>
    <w:qFormat/>
    <w:uiPriority w:val="1"/>
    <w:rPr>
      <w:color w:val="auto"/>
      <w:shd w:val="clear" w:color="auto" w:fill="auto"/>
    </w:rPr>
  </w:style>
  <w:style w:type="character" w:customStyle="1" w:styleId="237">
    <w:name w:val="MiddleName"/>
    <w:basedOn w:val="78"/>
    <w:qFormat/>
    <w:uiPriority w:val="1"/>
    <w:rPr>
      <w:color w:val="auto"/>
      <w:shd w:val="clear" w:color="auto" w:fill="auto"/>
    </w:rPr>
  </w:style>
  <w:style w:type="character" w:customStyle="1" w:styleId="238">
    <w:name w:val="Query"/>
    <w:basedOn w:val="78"/>
    <w:qFormat/>
    <w:uiPriority w:val="1"/>
    <w:rPr>
      <w:shd w:val="clear" w:color="auto" w:fill="FFFF0F"/>
    </w:rPr>
  </w:style>
  <w:style w:type="character" w:customStyle="1" w:styleId="239">
    <w:name w:val="EdMiddleName"/>
    <w:basedOn w:val="78"/>
    <w:qFormat/>
    <w:uiPriority w:val="1"/>
    <w:rPr>
      <w:shd w:val="clear" w:color="auto" w:fill="auto"/>
    </w:rPr>
  </w:style>
  <w:style w:type="paragraph" w:customStyle="1" w:styleId="240">
    <w:name w:val="UnnumFigure"/>
    <w:basedOn w:val="1"/>
    <w:qFormat/>
    <w:uiPriority w:val="0"/>
    <w:pPr>
      <w:pBdr>
        <w:top w:val="single" w:color="auto" w:sz="4" w:space="1"/>
        <w:bottom w:val="single" w:color="auto" w:sz="4" w:space="1"/>
      </w:pBdr>
      <w:shd w:val="clear" w:color="auto" w:fill="C6D9F0" w:themeFill="text2" w:themeFillTint="33"/>
    </w:pPr>
  </w:style>
  <w:style w:type="paragraph" w:customStyle="1" w:styleId="241">
    <w:name w:val="UnnumTable"/>
    <w:basedOn w:val="1"/>
    <w:qFormat/>
    <w:uiPriority w:val="0"/>
    <w:pPr>
      <w:pBdr>
        <w:top w:val="single" w:color="auto" w:sz="4" w:space="1"/>
        <w:bottom w:val="single" w:color="auto" w:sz="4" w:space="1"/>
      </w:pBdr>
      <w:shd w:val="clear" w:color="auto" w:fill="F2DBDB" w:themeFill="accent2" w:themeFillTint="33"/>
    </w:pPr>
  </w:style>
  <w:style w:type="paragraph" w:customStyle="1" w:styleId="242">
    <w:name w:val="UnnumScheme"/>
    <w:basedOn w:val="1"/>
    <w:qFormat/>
    <w:uiPriority w:val="0"/>
    <w:pPr>
      <w:pBdr>
        <w:top w:val="single" w:color="auto" w:sz="4" w:space="1"/>
        <w:bottom w:val="single" w:color="auto" w:sz="4" w:space="1"/>
      </w:pBdr>
      <w:shd w:val="clear" w:color="auto" w:fill="DBE5F1" w:themeFill="accent1" w:themeFillTint="33"/>
    </w:pPr>
  </w:style>
  <w:style w:type="paragraph" w:customStyle="1" w:styleId="243">
    <w:name w:val="Reference"/>
    <w:basedOn w:val="1"/>
    <w:qFormat/>
    <w:uiPriority w:val="0"/>
  </w:style>
  <w:style w:type="paragraph" w:customStyle="1" w:styleId="244">
    <w:name w:val="Bib_entry"/>
    <w:qFormat/>
    <w:uiPriority w:val="0"/>
    <w:pPr>
      <w:ind w:left="300" w:hanging="300"/>
      <w:jc w:val="both"/>
    </w:pPr>
    <w:rPr>
      <w:rFonts w:ascii="Linux Libertine" w:hAnsi="Linux Libertine" w:cs="Linux Libertine" w:eastAsiaTheme="minorHAnsi"/>
      <w:sz w:val="14"/>
      <w:szCs w:val="22"/>
      <w:lang w:val="en-US" w:eastAsia="en-US" w:bidi="ar-SA"/>
    </w:rPr>
  </w:style>
  <w:style w:type="paragraph" w:customStyle="1" w:styleId="245">
    <w:name w:val="ListStart"/>
    <w:basedOn w:val="1"/>
    <w:qFormat/>
    <w:uiPriority w:val="0"/>
  </w:style>
  <w:style w:type="paragraph" w:customStyle="1" w:styleId="246">
    <w:name w:val="ListEnd"/>
    <w:basedOn w:val="1"/>
    <w:qFormat/>
    <w:uiPriority w:val="0"/>
  </w:style>
  <w:style w:type="paragraph" w:customStyle="1" w:styleId="247">
    <w:name w:val="AbbreviationHead"/>
    <w:basedOn w:val="186"/>
    <w:qFormat/>
    <w:uiPriority w:val="0"/>
  </w:style>
  <w:style w:type="paragraph" w:customStyle="1" w:styleId="248">
    <w:name w:val="GraphAbstract"/>
    <w:basedOn w:val="1"/>
    <w:qFormat/>
    <w:uiPriority w:val="0"/>
  </w:style>
  <w:style w:type="paragraph" w:customStyle="1" w:styleId="249">
    <w:name w:val="Epigraph"/>
    <w:basedOn w:val="1"/>
    <w:qFormat/>
    <w:uiPriority w:val="0"/>
    <w:pPr>
      <w:ind w:left="720"/>
    </w:pPr>
    <w:rPr>
      <w:iCs/>
      <w:color w:val="604A7B" w:themeColor="accent4" w:themeShade="BF"/>
    </w:rPr>
  </w:style>
  <w:style w:type="paragraph" w:customStyle="1" w:styleId="250">
    <w:name w:val="Dedication"/>
    <w:basedOn w:val="189"/>
    <w:qFormat/>
    <w:uiPriority w:val="0"/>
    <w:rPr>
      <w:color w:val="953735" w:themeColor="accent2" w:themeShade="BF"/>
    </w:rPr>
  </w:style>
  <w:style w:type="paragraph" w:customStyle="1" w:styleId="251">
    <w:name w:val="Conflictof Interest"/>
    <w:basedOn w:val="189"/>
    <w:qFormat/>
    <w:uiPriority w:val="0"/>
    <w:rPr>
      <w:sz w:val="22"/>
    </w:rPr>
  </w:style>
  <w:style w:type="paragraph" w:customStyle="1" w:styleId="252">
    <w:name w:val="FloatQuote"/>
    <w:basedOn w:val="189"/>
    <w:qFormat/>
    <w:uiPriority w:val="0"/>
    <w:pPr>
      <w:shd w:val="clear" w:color="auto" w:fill="FDE9D9" w:themeFill="accent6" w:themeFillTint="33"/>
      <w:ind w:left="1134" w:right="1134" w:firstLine="0"/>
      <w:jc w:val="both"/>
    </w:pPr>
  </w:style>
  <w:style w:type="paragraph" w:customStyle="1" w:styleId="253">
    <w:name w:val="PullQuote"/>
    <w:basedOn w:val="189"/>
    <w:qFormat/>
    <w:uiPriority w:val="0"/>
    <w:pPr>
      <w:shd w:val="clear" w:color="auto" w:fill="EAF1DD" w:themeFill="accent3" w:themeFillTint="33"/>
      <w:ind w:left="1134" w:right="1134" w:firstLine="0"/>
      <w:jc w:val="both"/>
    </w:pPr>
  </w:style>
  <w:style w:type="paragraph" w:customStyle="1" w:styleId="254">
    <w:name w:val="TableFootTitle"/>
    <w:basedOn w:val="171"/>
    <w:qFormat/>
    <w:uiPriority w:val="0"/>
    <w:rPr>
      <w:sz w:val="22"/>
    </w:rPr>
  </w:style>
  <w:style w:type="character" w:customStyle="1" w:styleId="255">
    <w:name w:val="GrantNumber"/>
    <w:basedOn w:val="256"/>
    <w:qFormat/>
    <w:uiPriority w:val="1"/>
    <w:rPr>
      <w:color w:val="9900FF"/>
    </w:rPr>
  </w:style>
  <w:style w:type="character" w:customStyle="1" w:styleId="256">
    <w:name w:val="FundingNumber"/>
    <w:basedOn w:val="78"/>
    <w:qFormat/>
    <w:uiPriority w:val="1"/>
    <w:rPr>
      <w:color w:val="9900FF"/>
    </w:rPr>
  </w:style>
  <w:style w:type="character" w:customStyle="1" w:styleId="257">
    <w:name w:val="GrantSponser"/>
    <w:basedOn w:val="258"/>
    <w:qFormat/>
    <w:uiPriority w:val="1"/>
    <w:rPr>
      <w:color w:val="666699"/>
    </w:rPr>
  </w:style>
  <w:style w:type="character" w:customStyle="1" w:styleId="258">
    <w:name w:val="FundingAgency"/>
    <w:basedOn w:val="78"/>
    <w:qFormat/>
    <w:uiPriority w:val="1"/>
    <w:rPr>
      <w:color w:val="FF0000"/>
    </w:rPr>
  </w:style>
  <w:style w:type="paragraph" w:customStyle="1" w:styleId="259">
    <w:name w:val="SuppHead"/>
    <w:basedOn w:val="118"/>
    <w:qFormat/>
    <w:uiPriority w:val="0"/>
  </w:style>
  <w:style w:type="paragraph" w:customStyle="1" w:styleId="260">
    <w:name w:val="SuppInfo"/>
    <w:basedOn w:val="189"/>
    <w:qFormat/>
    <w:uiPriority w:val="0"/>
  </w:style>
  <w:style w:type="paragraph" w:customStyle="1" w:styleId="261">
    <w:name w:val="SuppMedia"/>
    <w:basedOn w:val="189"/>
    <w:qFormat/>
    <w:uiPriority w:val="0"/>
  </w:style>
  <w:style w:type="paragraph" w:customStyle="1" w:styleId="262">
    <w:name w:val="AdditionalInfoHead"/>
    <w:basedOn w:val="118"/>
    <w:qFormat/>
    <w:uiPriority w:val="0"/>
  </w:style>
  <w:style w:type="paragraph" w:customStyle="1" w:styleId="263">
    <w:name w:val="AdditionalInfo"/>
    <w:basedOn w:val="189"/>
    <w:qFormat/>
    <w:uiPriority w:val="0"/>
  </w:style>
  <w:style w:type="paragraph" w:customStyle="1" w:styleId="264">
    <w:name w:val="Feature"/>
    <w:basedOn w:val="153"/>
    <w:qFormat/>
    <w:uiPriority w:val="0"/>
  </w:style>
  <w:style w:type="paragraph" w:customStyle="1" w:styleId="265">
    <w:name w:val="AltTitle"/>
    <w:basedOn w:val="124"/>
    <w:qFormat/>
    <w:uiPriority w:val="0"/>
  </w:style>
  <w:style w:type="paragraph" w:customStyle="1" w:styleId="266">
    <w:name w:val="AltSubTitle"/>
    <w:basedOn w:val="56"/>
    <w:qFormat/>
    <w:uiPriority w:val="0"/>
  </w:style>
  <w:style w:type="paragraph" w:customStyle="1" w:styleId="267">
    <w:name w:val="SelfCitation"/>
    <w:basedOn w:val="189"/>
    <w:qFormat/>
    <w:uiPriority w:val="0"/>
  </w:style>
  <w:style w:type="character" w:customStyle="1" w:styleId="268">
    <w:name w:val="Subtitle Char1"/>
    <w:basedOn w:val="78"/>
    <w:link w:val="56"/>
    <w:uiPriority w:val="11"/>
    <w:rPr>
      <w:rFonts w:ascii="Linux Biolinum" w:hAnsi="Linux Biolinum" w:eastAsiaTheme="majorEastAsia" w:cstheme="majorBidi"/>
      <w:iCs/>
      <w:sz w:val="24"/>
      <w:szCs w:val="24"/>
      <w:lang w:val="en-US" w:eastAsia="en-US"/>
    </w:rPr>
  </w:style>
  <w:style w:type="character" w:customStyle="1" w:styleId="269">
    <w:name w:val="ListTitle"/>
    <w:basedOn w:val="183"/>
    <w:qFormat/>
    <w:uiPriority w:val="1"/>
    <w:rPr>
      <w:rFonts w:ascii="Linux Biolinum" w:hAnsi="Linux Biolinum"/>
      <w:b/>
      <w:color w:val="auto"/>
      <w:sz w:val="18"/>
    </w:rPr>
  </w:style>
  <w:style w:type="character" w:customStyle="1" w:styleId="270">
    <w:name w:val="Isource"/>
    <w:basedOn w:val="269"/>
    <w:qFormat/>
    <w:uiPriority w:val="1"/>
    <w:rPr>
      <w:rFonts w:ascii="Linux Biolinum" w:hAnsi="Linux Biolinum"/>
      <w:color w:val="C0504D" w:themeColor="accent2"/>
      <w:sz w:val="18"/>
      <w14:textFill>
        <w14:solidFill>
          <w14:schemeClr w14:val="accent2"/>
        </w14:solidFill>
      </w14:textFill>
    </w:rPr>
  </w:style>
  <w:style w:type="paragraph" w:customStyle="1" w:styleId="271">
    <w:name w:val="FigSource"/>
    <w:basedOn w:val="1"/>
    <w:qFormat/>
    <w:uiPriority w:val="0"/>
  </w:style>
  <w:style w:type="paragraph" w:customStyle="1" w:styleId="272">
    <w:name w:val="Copyright"/>
    <w:basedOn w:val="1"/>
    <w:qFormat/>
    <w:uiPriority w:val="0"/>
  </w:style>
  <w:style w:type="paragraph" w:customStyle="1" w:styleId="273">
    <w:name w:val="InlineSupp"/>
    <w:basedOn w:val="1"/>
    <w:qFormat/>
    <w:uiPriority w:val="0"/>
  </w:style>
  <w:style w:type="paragraph" w:customStyle="1" w:styleId="274">
    <w:name w:val="SidebarQuote"/>
    <w:basedOn w:val="1"/>
    <w:qFormat/>
    <w:uiPriority w:val="0"/>
  </w:style>
  <w:style w:type="character" w:customStyle="1" w:styleId="275">
    <w:name w:val="AltName"/>
    <w:basedOn w:val="78"/>
    <w:qFormat/>
    <w:uiPriority w:val="1"/>
    <w:rPr>
      <w:color w:val="403152" w:themeColor="accent4" w:themeShade="80"/>
    </w:rPr>
  </w:style>
  <w:style w:type="paragraph" w:customStyle="1" w:styleId="276">
    <w:name w:val="StereoChemComp"/>
    <w:basedOn w:val="1"/>
    <w:qFormat/>
    <w:uiPriority w:val="0"/>
  </w:style>
  <w:style w:type="paragraph" w:customStyle="1" w:styleId="277">
    <w:name w:val="StereoChemForm"/>
    <w:basedOn w:val="1"/>
    <w:qFormat/>
    <w:uiPriority w:val="0"/>
  </w:style>
  <w:style w:type="paragraph" w:customStyle="1" w:styleId="278">
    <w:name w:val="StereoChemInfo"/>
    <w:basedOn w:val="1"/>
    <w:qFormat/>
    <w:uiPriority w:val="0"/>
  </w:style>
  <w:style w:type="paragraph" w:customStyle="1" w:styleId="279">
    <w:name w:val="MTDisplayEquation"/>
    <w:basedOn w:val="1"/>
    <w:next w:val="1"/>
    <w:link w:val="280"/>
    <w:uiPriority w:val="0"/>
    <w:pPr>
      <w:tabs>
        <w:tab w:val="center" w:pos="4820"/>
        <w:tab w:val="right" w:pos="9640"/>
      </w:tabs>
      <w:spacing w:line="480" w:lineRule="auto"/>
    </w:pPr>
  </w:style>
  <w:style w:type="character" w:customStyle="1" w:styleId="280">
    <w:name w:val="MTDisplayEquation Char"/>
    <w:basedOn w:val="78"/>
    <w:link w:val="279"/>
    <w:uiPriority w:val="0"/>
    <w:rPr>
      <w:rFonts w:asciiTheme="minorHAnsi" w:hAnsiTheme="minorHAnsi" w:eastAsiaTheme="minorHAnsi" w:cstheme="minorBidi"/>
      <w:sz w:val="22"/>
      <w:szCs w:val="22"/>
      <w:lang w:val="en-US" w:eastAsia="en-US"/>
    </w:rPr>
  </w:style>
  <w:style w:type="character" w:customStyle="1" w:styleId="281">
    <w:name w:val="MTConvertedEquation"/>
    <w:basedOn w:val="78"/>
    <w:uiPriority w:val="0"/>
    <w:rPr>
      <w:sz w:val="28"/>
      <w:szCs w:val="28"/>
    </w:rPr>
  </w:style>
  <w:style w:type="character" w:customStyle="1" w:styleId="282">
    <w:name w:val="Footnote Text Char"/>
    <w:basedOn w:val="78"/>
    <w:link w:val="59"/>
    <w:uiPriority w:val="0"/>
    <w:rPr>
      <w:rFonts w:ascii="Linux Libertine" w:hAnsi="Linux Libertine" w:eastAsiaTheme="minorHAnsi" w:cstheme="minorBidi"/>
      <w:sz w:val="14"/>
      <w:szCs w:val="22"/>
      <w:lang w:val="en-US" w:eastAsia="en-US"/>
    </w:rPr>
  </w:style>
  <w:style w:type="paragraph" w:customStyle="1" w:styleId="283">
    <w:name w:val="SIGPLAN Basic"/>
    <w:uiPriority w:val="0"/>
    <w:pPr>
      <w:spacing w:line="200" w:lineRule="exact"/>
    </w:pPr>
    <w:rPr>
      <w:rFonts w:ascii="Times New Roman" w:hAnsi="Times New Roman" w:eastAsia="Times New Roman" w:cs="Times New Roman"/>
      <w:sz w:val="18"/>
      <w:lang w:val="en-US" w:eastAsia="en-US" w:bidi="ar-SA"/>
    </w:rPr>
  </w:style>
  <w:style w:type="paragraph" w:customStyle="1" w:styleId="284">
    <w:name w:val="SIGPLAN Section heading"/>
    <w:basedOn w:val="283"/>
    <w:next w:val="285"/>
    <w:uiPriority w:val="0"/>
    <w:pPr>
      <w:keepNext/>
      <w:numPr>
        <w:ilvl w:val="0"/>
        <w:numId w:val="13"/>
      </w:numPr>
      <w:suppressAutoHyphens/>
      <w:spacing w:before="120" w:after="100" w:line="260" w:lineRule="exact"/>
      <w:outlineLvl w:val="0"/>
    </w:pPr>
    <w:rPr>
      <w:b/>
      <w:sz w:val="22"/>
    </w:rPr>
  </w:style>
  <w:style w:type="paragraph" w:customStyle="1" w:styleId="285">
    <w:name w:val="SIGPLAN Paragraph 1"/>
    <w:basedOn w:val="283"/>
    <w:next w:val="286"/>
    <w:uiPriority w:val="0"/>
    <w:pPr>
      <w:jc w:val="both"/>
    </w:pPr>
  </w:style>
  <w:style w:type="paragraph" w:customStyle="1" w:styleId="286">
    <w:name w:val="SIGPLAN Paragraph"/>
    <w:basedOn w:val="285"/>
    <w:uiPriority w:val="0"/>
    <w:pPr>
      <w:ind w:firstLine="240"/>
    </w:pPr>
  </w:style>
  <w:style w:type="paragraph" w:customStyle="1" w:styleId="287">
    <w:name w:val="SIGPLAN Acknowledgments heading"/>
    <w:basedOn w:val="284"/>
    <w:next w:val="285"/>
    <w:uiPriority w:val="0"/>
    <w:pPr>
      <w:numPr>
        <w:ilvl w:val="0"/>
        <w:numId w:val="14"/>
      </w:numPr>
    </w:pPr>
  </w:style>
  <w:style w:type="paragraph" w:customStyle="1" w:styleId="288">
    <w:name w:val="SIGPLAN Abstract heading"/>
    <w:basedOn w:val="287"/>
    <w:next w:val="285"/>
    <w:uiPriority w:val="0"/>
    <w:pPr>
      <w:numPr>
        <w:ilvl w:val="0"/>
        <w:numId w:val="15"/>
      </w:numPr>
      <w:spacing w:before="0" w:line="240" w:lineRule="exact"/>
    </w:pPr>
  </w:style>
  <w:style w:type="paragraph" w:customStyle="1" w:styleId="289">
    <w:name w:val="SIGPLAN Appendix heading"/>
    <w:basedOn w:val="284"/>
    <w:next w:val="285"/>
    <w:uiPriority w:val="0"/>
    <w:pPr>
      <w:numPr>
        <w:ilvl w:val="0"/>
        <w:numId w:val="16"/>
      </w:numPr>
    </w:pPr>
  </w:style>
  <w:style w:type="paragraph" w:customStyle="1" w:styleId="290">
    <w:name w:val="SIGPLAN Author name"/>
    <w:basedOn w:val="1"/>
    <w:next w:val="291"/>
    <w:uiPriority w:val="0"/>
    <w:pPr>
      <w:suppressAutoHyphens/>
      <w:spacing w:after="20" w:line="260" w:lineRule="exact"/>
      <w:jc w:val="center"/>
    </w:pPr>
  </w:style>
  <w:style w:type="paragraph" w:customStyle="1" w:styleId="291">
    <w:name w:val="SIGPLAN Author affiliation"/>
    <w:basedOn w:val="290"/>
    <w:next w:val="292"/>
    <w:uiPriority w:val="0"/>
    <w:pPr>
      <w:spacing w:before="100" w:after="0" w:line="200" w:lineRule="exact"/>
      <w:contextualSpacing/>
    </w:pPr>
    <w:rPr>
      <w:szCs w:val="18"/>
    </w:rPr>
  </w:style>
  <w:style w:type="paragraph" w:customStyle="1" w:styleId="292">
    <w:name w:val="SIGPLAN Author email"/>
    <w:basedOn w:val="291"/>
    <w:next w:val="283"/>
    <w:uiPriority w:val="0"/>
    <w:pPr>
      <w:spacing w:before="40"/>
      <w:contextualSpacing w:val="0"/>
    </w:pPr>
    <w:rPr>
      <w:rFonts w:ascii="Trebuchet MS" w:hAnsi="Trebuchet MS"/>
      <w:sz w:val="16"/>
    </w:rPr>
  </w:style>
  <w:style w:type="character" w:customStyle="1" w:styleId="293">
    <w:name w:val="SIGPLAN Code"/>
    <w:basedOn w:val="78"/>
    <w:uiPriority w:val="0"/>
    <w:rPr>
      <w:rFonts w:ascii="Lucida Console" w:hAnsi="Lucida Console"/>
      <w:sz w:val="16"/>
    </w:rPr>
  </w:style>
  <w:style w:type="character" w:customStyle="1" w:styleId="294">
    <w:name w:val="SIGPLAN Computer"/>
    <w:basedOn w:val="78"/>
    <w:uiPriority w:val="0"/>
    <w:rPr>
      <w:rFonts w:ascii="Trebuchet MS" w:hAnsi="Trebuchet MS"/>
      <w:sz w:val="16"/>
    </w:rPr>
  </w:style>
  <w:style w:type="paragraph" w:customStyle="1" w:styleId="295">
    <w:name w:val="SIGPLAN Copyright notice"/>
    <w:basedOn w:val="283"/>
    <w:uiPriority w:val="0"/>
    <w:pPr>
      <w:suppressAutoHyphens/>
      <w:spacing w:line="160" w:lineRule="exact"/>
      <w:jc w:val="both"/>
    </w:pPr>
    <w:rPr>
      <w:sz w:val="14"/>
    </w:rPr>
  </w:style>
  <w:style w:type="character" w:customStyle="1" w:styleId="296">
    <w:name w:val="SIGPLAN Emphasize"/>
    <w:uiPriority w:val="0"/>
    <w:rPr>
      <w:i/>
    </w:rPr>
  </w:style>
  <w:style w:type="paragraph" w:customStyle="1" w:styleId="297">
    <w:name w:val="SIGPLAN Enunciation"/>
    <w:basedOn w:val="285"/>
    <w:next w:val="285"/>
    <w:uiPriority w:val="0"/>
    <w:pPr>
      <w:spacing w:before="140" w:after="140"/>
    </w:pPr>
  </w:style>
  <w:style w:type="character" w:customStyle="1" w:styleId="298">
    <w:name w:val="SIGPLAN Enunciation caption"/>
    <w:basedOn w:val="78"/>
    <w:uiPriority w:val="0"/>
    <w:rPr>
      <w:smallCaps/>
    </w:rPr>
  </w:style>
  <w:style w:type="paragraph" w:customStyle="1" w:styleId="299">
    <w:name w:val="SIGPLAN Equation"/>
    <w:basedOn w:val="285"/>
    <w:next w:val="285"/>
    <w:uiPriority w:val="0"/>
    <w:pPr>
      <w:tabs>
        <w:tab w:val="center" w:pos="2400"/>
        <w:tab w:val="right" w:pos="4800"/>
      </w:tabs>
      <w:spacing w:before="100" w:after="100"/>
      <w:contextualSpacing/>
      <w:jc w:val="center"/>
    </w:pPr>
  </w:style>
  <w:style w:type="paragraph" w:customStyle="1" w:styleId="300">
    <w:name w:val="SIGPLAN Equation number"/>
    <w:basedOn w:val="299"/>
    <w:uiPriority w:val="0"/>
    <w:pPr>
      <w:jc w:val="right"/>
    </w:pPr>
  </w:style>
  <w:style w:type="paragraph" w:customStyle="1" w:styleId="301">
    <w:name w:val="SIGPLAN Figure caption"/>
    <w:basedOn w:val="285"/>
    <w:uiPriority w:val="0"/>
    <w:pPr>
      <w:spacing w:before="20"/>
      <w:jc w:val="left"/>
    </w:pPr>
  </w:style>
  <w:style w:type="paragraph" w:customStyle="1" w:styleId="302">
    <w:name w:val="SIGPLAN List paragraph"/>
    <w:basedOn w:val="285"/>
    <w:uiPriority w:val="0"/>
    <w:pPr>
      <w:spacing w:before="80" w:after="80"/>
      <w:ind w:left="260"/>
    </w:pPr>
  </w:style>
  <w:style w:type="paragraph" w:customStyle="1" w:styleId="303">
    <w:name w:val="SIGPLAN List item"/>
    <w:basedOn w:val="302"/>
    <w:uiPriority w:val="0"/>
    <w:pPr>
      <w:ind w:left="0"/>
    </w:pPr>
  </w:style>
  <w:style w:type="character" w:customStyle="1" w:styleId="304">
    <w:name w:val="SIGPLAN Paragraph heading"/>
    <w:uiPriority w:val="0"/>
    <w:rPr>
      <w:b/>
      <w:i/>
    </w:rPr>
  </w:style>
  <w:style w:type="paragraph" w:customStyle="1" w:styleId="305">
    <w:name w:val="SIGPLAN Paragraph/Subparagraph heading"/>
    <w:basedOn w:val="285"/>
    <w:next w:val="286"/>
    <w:uiPriority w:val="0"/>
    <w:pPr>
      <w:spacing w:before="140"/>
      <w:outlineLvl w:val="3"/>
    </w:pPr>
  </w:style>
  <w:style w:type="paragraph" w:customStyle="1" w:styleId="306">
    <w:name w:val="SIGPLAN Reference"/>
    <w:basedOn w:val="285"/>
    <w:uiPriority w:val="0"/>
    <w:pPr>
      <w:spacing w:after="80" w:line="180" w:lineRule="exact"/>
      <w:ind w:left="340" w:hanging="340"/>
    </w:pPr>
    <w:rPr>
      <w:sz w:val="16"/>
    </w:rPr>
  </w:style>
  <w:style w:type="paragraph" w:customStyle="1" w:styleId="307">
    <w:name w:val="SIGPLAN References heading"/>
    <w:basedOn w:val="287"/>
    <w:next w:val="306"/>
    <w:uiPriority w:val="0"/>
    <w:pPr>
      <w:numPr>
        <w:numId w:val="17"/>
      </w:numPr>
    </w:pPr>
  </w:style>
  <w:style w:type="character" w:customStyle="1" w:styleId="308">
    <w:name w:val="SIGPLAN Subparagraph heading"/>
    <w:uiPriority w:val="0"/>
    <w:rPr>
      <w:i/>
    </w:rPr>
  </w:style>
  <w:style w:type="paragraph" w:customStyle="1" w:styleId="309">
    <w:name w:val="SIGPLAN Subsection heading"/>
    <w:basedOn w:val="284"/>
    <w:next w:val="285"/>
    <w:uiPriority w:val="0"/>
    <w:pPr>
      <w:numPr>
        <w:numId w:val="0"/>
      </w:numPr>
      <w:spacing w:before="180" w:line="200" w:lineRule="exact"/>
      <w:outlineLvl w:val="1"/>
    </w:pPr>
    <w:rPr>
      <w:sz w:val="18"/>
    </w:rPr>
  </w:style>
  <w:style w:type="paragraph" w:customStyle="1" w:styleId="310">
    <w:name w:val="SIGPLAN Sub-subsection heading"/>
    <w:basedOn w:val="309"/>
    <w:next w:val="285"/>
    <w:uiPriority w:val="0"/>
    <w:pPr>
      <w:outlineLvl w:val="2"/>
    </w:pPr>
  </w:style>
  <w:style w:type="paragraph" w:customStyle="1" w:styleId="311">
    <w:name w:val="SIGPLAN Title"/>
    <w:basedOn w:val="283"/>
    <w:uiPriority w:val="0"/>
    <w:pPr>
      <w:suppressAutoHyphens/>
      <w:spacing w:line="400" w:lineRule="exact"/>
      <w:jc w:val="center"/>
    </w:pPr>
    <w:rPr>
      <w:b/>
      <w:sz w:val="36"/>
    </w:rPr>
  </w:style>
  <w:style w:type="paragraph" w:customStyle="1" w:styleId="312">
    <w:name w:val="SIGPLAN Subtitle"/>
    <w:basedOn w:val="311"/>
    <w:next w:val="283"/>
    <w:uiPriority w:val="0"/>
    <w:pPr>
      <w:spacing w:before="120" w:line="360" w:lineRule="exact"/>
    </w:pPr>
    <w:rPr>
      <w:sz w:val="28"/>
    </w:rPr>
  </w:style>
  <w:style w:type="paragraph" w:customStyle="1" w:styleId="313">
    <w:name w:val="SIGPLAN Table caption"/>
    <w:basedOn w:val="301"/>
    <w:qFormat/>
    <w:uiPriority w:val="0"/>
    <w:pPr>
      <w:spacing w:before="0" w:after="20"/>
    </w:pPr>
  </w:style>
  <w:style w:type="paragraph" w:customStyle="1" w:styleId="314">
    <w:name w:val="Address"/>
    <w:uiPriority w:val="0"/>
    <w:pPr>
      <w:spacing w:before="240" w:after="240" w:line="560" w:lineRule="exact"/>
      <w:ind w:left="720" w:right="720"/>
      <w:contextualSpacing/>
    </w:pPr>
    <w:rPr>
      <w:rFonts w:ascii="Cambria Math" w:hAnsi="Cambria Math" w:eastAsia="Times New Roman" w:cs="Times New Roman"/>
      <w:color w:val="244061"/>
      <w:sz w:val="24"/>
      <w:lang w:val="en-US" w:eastAsia="en-US" w:bidi="ar-SA"/>
    </w:rPr>
  </w:style>
  <w:style w:type="paragraph" w:customStyle="1" w:styleId="315">
    <w:name w:val="Algorithm"/>
    <w:basedOn w:val="1"/>
    <w:qFormat/>
    <w:uiPriority w:val="0"/>
    <w:pPr>
      <w:spacing w:line="240" w:lineRule="auto"/>
    </w:pPr>
  </w:style>
  <w:style w:type="paragraph" w:customStyle="1" w:styleId="316">
    <w:name w:val="Annotation"/>
    <w:basedOn w:val="1"/>
    <w:qFormat/>
    <w:uiPriority w:val="0"/>
    <w:rPr>
      <w:sz w:val="20"/>
    </w:rPr>
  </w:style>
  <w:style w:type="paragraph" w:customStyle="1" w:styleId="317">
    <w:name w:val="Answer"/>
    <w:qFormat/>
    <w:uiPriority w:val="0"/>
    <w:pPr>
      <w:tabs>
        <w:tab w:val="left" w:pos="720"/>
      </w:tabs>
      <w:spacing w:line="560" w:lineRule="exact"/>
      <w:ind w:left="720" w:hanging="720"/>
      <w:contextualSpacing/>
    </w:pPr>
    <w:rPr>
      <w:rFonts w:ascii="Cambria Math" w:hAnsi="Cambria Math" w:eastAsia="Times New Roman" w:cs="Times New Roman"/>
      <w:color w:val="8B4552"/>
      <w:sz w:val="24"/>
      <w:lang w:val="en-US" w:eastAsia="en-US" w:bidi="ar-SA"/>
    </w:rPr>
  </w:style>
  <w:style w:type="paragraph" w:customStyle="1" w:styleId="318">
    <w:name w:val="AppendixNumber"/>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19">
    <w:name w:val="Assessment"/>
    <w:qFormat/>
    <w:uiPriority w:val="0"/>
    <w:pPr>
      <w:pBdr>
        <w:top w:val="wave" w:color="auto" w:sz="6" w:space="8"/>
        <w:bottom w:val="wave" w:color="auto" w:sz="6" w:space="12"/>
      </w:pBdr>
      <w:spacing w:before="120" w:after="120" w:line="280" w:lineRule="exact"/>
      <w:jc w:val="center"/>
    </w:pPr>
    <w:rPr>
      <w:rFonts w:ascii="Arial Unicode MS" w:hAnsi="Arial Unicode MS" w:eastAsia="Arial Unicode MS" w:cs="Times New Roman"/>
      <w:color w:val="FF0000"/>
      <w:sz w:val="24"/>
      <w:lang w:val="en-US" w:eastAsia="en-US" w:bidi="ar-SA"/>
    </w:rPr>
  </w:style>
  <w:style w:type="paragraph" w:customStyle="1" w:styleId="320">
    <w:name w:val="AuthInfo"/>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21">
    <w:name w:val="AuthorBioHead"/>
    <w:qFormat/>
    <w:uiPriority w:val="0"/>
    <w:pPr>
      <w:spacing w:after="200" w:line="276" w:lineRule="auto"/>
    </w:pPr>
    <w:rPr>
      <w:rFonts w:ascii="Times New Roman" w:hAnsi="Times New Roman" w:eastAsiaTheme="minorHAnsi" w:cstheme="minorBidi"/>
      <w:sz w:val="28"/>
      <w:szCs w:val="22"/>
      <w:lang w:val="en-US" w:eastAsia="en-US" w:bidi="ar-SA"/>
    </w:rPr>
  </w:style>
  <w:style w:type="paragraph" w:customStyle="1" w:styleId="322">
    <w:name w:val="Bib_LaTex"/>
    <w:qFormat/>
    <w:uiPriority w:val="0"/>
    <w:pPr>
      <w:spacing w:after="200" w:line="276" w:lineRule="auto"/>
    </w:pPr>
    <w:rPr>
      <w:rFonts w:ascii="Times New Roman" w:hAnsi="Times New Roman" w:eastAsiaTheme="minorHAnsi" w:cstheme="minorBidi"/>
      <w:sz w:val="22"/>
      <w:szCs w:val="22"/>
      <w:lang w:val="en-US" w:eastAsia="en-US" w:bidi="ar-SA"/>
    </w:rPr>
  </w:style>
  <w:style w:type="paragraph" w:customStyle="1" w:styleId="323">
    <w:name w:val="Blurb"/>
    <w:basedOn w:val="1"/>
    <w:qFormat/>
    <w:uiPriority w:val="0"/>
    <w:pPr>
      <w:spacing w:after="240" w:line="360" w:lineRule="exact"/>
      <w:ind w:left="1440" w:right="1440"/>
    </w:pPr>
    <w:rPr>
      <w:rFonts w:ascii="Arial Unicode MS" w:hAnsi="Arial Unicode MS" w:eastAsia="Times New Roman" w:cs="Times New Roman"/>
      <w:sz w:val="24"/>
      <w:szCs w:val="20"/>
      <w:lang w:val="en-GB"/>
    </w:rPr>
  </w:style>
  <w:style w:type="character" w:customStyle="1" w:styleId="324">
    <w:name w:val="BookSeries"/>
    <w:uiPriority w:val="1"/>
  </w:style>
  <w:style w:type="paragraph" w:customStyle="1" w:styleId="325">
    <w:name w:val="BoxHead1"/>
    <w:basedOn w:val="143"/>
    <w:qFormat/>
    <w:uiPriority w:val="0"/>
  </w:style>
  <w:style w:type="paragraph" w:customStyle="1" w:styleId="326">
    <w:name w:val="BoxHead2"/>
    <w:basedOn w:val="144"/>
    <w:qFormat/>
    <w:uiPriority w:val="0"/>
  </w:style>
  <w:style w:type="paragraph" w:customStyle="1" w:styleId="327">
    <w:name w:val="BoxHead3"/>
    <w:basedOn w:val="145"/>
    <w:qFormat/>
    <w:uiPriority w:val="0"/>
  </w:style>
  <w:style w:type="paragraph" w:customStyle="1" w:styleId="328">
    <w:name w:val="BoxKeyword"/>
    <w:qFormat/>
    <w:uiPriority w:val="0"/>
    <w:pPr>
      <w:spacing w:after="200" w:line="276" w:lineRule="auto"/>
    </w:pPr>
    <w:rPr>
      <w:rFonts w:ascii="Times New Roman" w:hAnsi="Times New Roman" w:eastAsiaTheme="minorHAnsi" w:cstheme="minorBidi"/>
      <w:sz w:val="24"/>
      <w:szCs w:val="22"/>
      <w:lang w:val="en-US" w:eastAsia="en-US" w:bidi="ar-SA"/>
    </w:rPr>
  </w:style>
  <w:style w:type="paragraph" w:customStyle="1" w:styleId="329">
    <w:name w:val="Break"/>
    <w:basedOn w:val="1"/>
    <w:qFormat/>
    <w:uiPriority w:val="0"/>
    <w:pPr>
      <w:shd w:val="thinReverseDiagStripe" w:color="auto" w:fill="auto"/>
      <w:spacing w:after="120" w:line="560" w:lineRule="exact"/>
      <w:jc w:val="center"/>
    </w:pPr>
    <w:rPr>
      <w:rFonts w:ascii="Cambria Math" w:hAnsi="Cambria Math" w:eastAsia="Times New Roman" w:cs="Times New Roman"/>
      <w:sz w:val="24"/>
      <w:szCs w:val="20"/>
    </w:rPr>
  </w:style>
  <w:style w:type="paragraph" w:customStyle="1" w:styleId="330">
    <w:name w:val="Chapter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1">
    <w:name w:val="ChapterEnd"/>
    <w:basedOn w:val="1"/>
    <w:qFormat/>
    <w:uiPriority w:val="0"/>
    <w:pPr>
      <w:pBdr>
        <w:left w:val="thinThickSmallGap" w:color="auto" w:sz="24" w:space="4"/>
        <w:bottom w:val="thickThinSmallGap" w:color="auto" w:sz="24" w:space="1"/>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2">
    <w:name w:val="ChapterNumber"/>
    <w:basedOn w:val="1"/>
    <w:next w:val="1"/>
    <w:uiPriority w:val="0"/>
    <w:pPr>
      <w:keepNext/>
      <w:keepLines/>
      <w:widowControl w:val="0"/>
      <w:spacing w:before="360" w:after="120" w:line="560" w:lineRule="exact"/>
    </w:pPr>
    <w:rPr>
      <w:rFonts w:ascii="Arial Unicode MS" w:hAnsi="Arial Unicode MS" w:eastAsia="Times New Roman" w:cs="Times New Roman"/>
      <w:b/>
      <w:i/>
      <w:sz w:val="36"/>
      <w:szCs w:val="20"/>
    </w:rPr>
  </w:style>
  <w:style w:type="paragraph" w:customStyle="1" w:styleId="333">
    <w:name w:val="ChapterTitle"/>
    <w:basedOn w:val="332"/>
    <w:uiPriority w:val="0"/>
    <w:pPr>
      <w:jc w:val="left"/>
    </w:pPr>
    <w:rPr>
      <w:i w:val="0"/>
      <w:sz w:val="40"/>
    </w:rPr>
  </w:style>
  <w:style w:type="paragraph" w:customStyle="1" w:styleId="334">
    <w:name w:val="ChapterSubTitle"/>
    <w:basedOn w:val="333"/>
    <w:next w:val="1"/>
    <w:uiPriority w:val="0"/>
    <w:pPr>
      <w:spacing w:before="0"/>
    </w:pPr>
    <w:rPr>
      <w:b w:val="0"/>
      <w:i/>
      <w:sz w:val="36"/>
    </w:rPr>
  </w:style>
  <w:style w:type="paragraph" w:customStyle="1" w:styleId="335">
    <w:name w:val="ChemFormula"/>
    <w:basedOn w:val="1"/>
    <w:qFormat/>
    <w:uiPriority w:val="0"/>
  </w:style>
  <w:style w:type="paragraph" w:customStyle="1" w:styleId="336">
    <w:name w:val="ChemFormulaUnnum"/>
    <w:basedOn w:val="1"/>
    <w:qFormat/>
    <w:uiPriority w:val="0"/>
  </w:style>
  <w:style w:type="paragraph" w:customStyle="1" w:styleId="337">
    <w:name w:val="Chemistry"/>
    <w:basedOn w:val="1"/>
    <w:qFormat/>
    <w:uiPriority w:val="0"/>
    <w:pPr>
      <w:tabs>
        <w:tab w:val="right" w:pos="8640"/>
      </w:tabs>
      <w:spacing w:line="560" w:lineRule="exact"/>
      <w:ind w:left="1440" w:right="720" w:hanging="720"/>
      <w:jc w:val="center"/>
    </w:pPr>
    <w:rPr>
      <w:rFonts w:ascii="Cambria Math" w:hAnsi="Cambria Math" w:eastAsia="Times New Roman" w:cs="Times New Roman"/>
      <w:color w:val="006666"/>
      <w:sz w:val="24"/>
      <w:szCs w:val="20"/>
      <w:lang w:val="en-GB"/>
    </w:rPr>
  </w:style>
  <w:style w:type="character" w:customStyle="1" w:styleId="338">
    <w:name w:val="CJK"/>
    <w:uiPriority w:val="1"/>
  </w:style>
  <w:style w:type="paragraph" w:customStyle="1" w:styleId="339">
    <w:name w:val="ClientTag"/>
    <w:basedOn w:val="1"/>
    <w:qFormat/>
    <w:uiPriority w:val="0"/>
  </w:style>
  <w:style w:type="paragraph" w:customStyle="1" w:styleId="340">
    <w:name w:val="Contributor"/>
    <w:basedOn w:val="1"/>
    <w:qFormat/>
    <w:uiPriority w:val="0"/>
    <w:pPr>
      <w:keepLines/>
      <w:spacing w:after="120" w:line="360" w:lineRule="exact"/>
      <w:contextualSpacing/>
      <w:jc w:val="center"/>
    </w:pPr>
    <w:rPr>
      <w:rFonts w:ascii="Arial Unicode MS" w:hAnsi="Arial Unicode MS" w:eastAsia="Times New Roman" w:cs="Times New Roman"/>
      <w:sz w:val="28"/>
      <w:szCs w:val="20"/>
    </w:rPr>
  </w:style>
  <w:style w:type="character" w:customStyle="1" w:styleId="341">
    <w:name w:val="Correct"/>
    <w:basedOn w:val="78"/>
    <w:qFormat/>
    <w:uiPriority w:val="1"/>
    <w:rPr>
      <w:b/>
      <w:color w:val="0070C0"/>
    </w:rPr>
  </w:style>
  <w:style w:type="paragraph" w:customStyle="1" w:styleId="342">
    <w:name w:val="Definition"/>
    <w:basedOn w:val="1"/>
    <w:qFormat/>
    <w:uiPriority w:val="0"/>
    <w:pPr>
      <w:tabs>
        <w:tab w:val="right" w:pos="8640"/>
      </w:tabs>
      <w:spacing w:line="560" w:lineRule="exact"/>
      <w:ind w:left="720" w:hanging="720"/>
    </w:pPr>
    <w:rPr>
      <w:rFonts w:ascii="Cambria Math" w:hAnsi="Cambria Math" w:eastAsia="Times New Roman" w:cs="Times New Roman"/>
      <w:color w:val="006666"/>
      <w:sz w:val="24"/>
      <w:szCs w:val="20"/>
    </w:rPr>
  </w:style>
  <w:style w:type="paragraph" w:customStyle="1" w:styleId="343">
    <w:name w:val="Dialogue"/>
    <w:basedOn w:val="1"/>
    <w:qFormat/>
    <w:uiPriority w:val="0"/>
    <w:pPr>
      <w:tabs>
        <w:tab w:val="left" w:pos="2880"/>
      </w:tabs>
      <w:spacing w:line="560" w:lineRule="exact"/>
      <w:ind w:left="2880" w:right="720" w:hanging="2160"/>
      <w:contextualSpacing/>
    </w:pPr>
    <w:rPr>
      <w:rFonts w:ascii="Cambria Math" w:hAnsi="Cambria Math" w:eastAsia="Times New Roman" w:cs="Times New Roman"/>
      <w:sz w:val="24"/>
      <w:szCs w:val="20"/>
      <w:lang w:val="en-GB"/>
    </w:rPr>
  </w:style>
  <w:style w:type="paragraph" w:customStyle="1" w:styleId="344">
    <w:name w:val="Dictionary"/>
    <w:basedOn w:val="1"/>
    <w:qFormat/>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7A37"/>
      <w:sz w:val="24"/>
      <w:szCs w:val="20"/>
      <w:lang w:val="en-GB"/>
    </w:rPr>
  </w:style>
  <w:style w:type="paragraph" w:customStyle="1" w:styleId="345">
    <w:name w:val="Disclosure"/>
    <w:basedOn w:val="189"/>
    <w:qFormat/>
    <w:uiPriority w:val="0"/>
  </w:style>
  <w:style w:type="paragraph" w:customStyle="1" w:styleId="346">
    <w:name w:val="DisclosureHead"/>
    <w:basedOn w:val="118"/>
    <w:qFormat/>
    <w:uiPriority w:val="0"/>
  </w:style>
  <w:style w:type="paragraph" w:customStyle="1" w:styleId="347">
    <w:name w:val="Editors"/>
    <w:basedOn w:val="1"/>
    <w:qFormat/>
    <w:uiPriority w:val="0"/>
    <w:pPr>
      <w:spacing w:after="200" w:line="276" w:lineRule="auto"/>
      <w:jc w:val="left"/>
    </w:pPr>
    <w:rPr>
      <w:rFonts w:asciiTheme="minorHAnsi" w:hAnsiTheme="minorHAnsi"/>
      <w:sz w:val="22"/>
    </w:rPr>
  </w:style>
  <w:style w:type="character" w:customStyle="1" w:styleId="348">
    <w:name w:val="EpreprintDate"/>
    <w:basedOn w:val="78"/>
    <w:qFormat/>
    <w:uiPriority w:val="1"/>
    <w:rPr>
      <w:shd w:val="clear" w:color="auto" w:fill="B8CCE4" w:themeFill="accent1" w:themeFillTint="66"/>
    </w:rPr>
  </w:style>
  <w:style w:type="character" w:customStyle="1" w:styleId="349">
    <w:name w:val="EqnCount"/>
    <w:basedOn w:val="78"/>
    <w:qFormat/>
    <w:uiPriority w:val="1"/>
    <w:rPr>
      <w:color w:val="0000FF"/>
    </w:rPr>
  </w:style>
  <w:style w:type="character" w:customStyle="1" w:styleId="350">
    <w:name w:val="eSlide"/>
    <w:basedOn w:val="78"/>
    <w:qFormat/>
    <w:uiPriority w:val="1"/>
    <w:rPr>
      <w:color w:val="FF0000"/>
    </w:rPr>
  </w:style>
  <w:style w:type="paragraph" w:customStyle="1" w:styleId="351">
    <w:name w:val="Exampl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2">
    <w:name w:val="Exampl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3">
    <w:name w:val="Exercis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4">
    <w:name w:val="Exercis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5">
    <w:name w:val="ExerciseSection"/>
    <w:basedOn w:val="1"/>
    <w:qFormat/>
    <w:uiPriority w:val="0"/>
  </w:style>
  <w:style w:type="paragraph" w:customStyle="1" w:styleId="356">
    <w:name w:val="Explanation"/>
    <w:basedOn w:val="1"/>
    <w:uiPriority w:val="0"/>
    <w:pPr>
      <w:spacing w:after="240" w:line="360" w:lineRule="auto"/>
    </w:pPr>
    <w:rPr>
      <w:rFonts w:ascii="Times New Roman" w:hAnsi="Times New Roman" w:eastAsia="Times New Roman" w:cs="Times New Roman"/>
      <w:color w:val="666633"/>
      <w:sz w:val="24"/>
      <w:szCs w:val="24"/>
      <w:lang w:val="en-GB" w:bidi="ar-DZ"/>
    </w:rPr>
  </w:style>
  <w:style w:type="paragraph" w:customStyle="1" w:styleId="357">
    <w:name w:val="Extract"/>
    <w:basedOn w:val="1"/>
    <w:uiPriority w:val="0"/>
    <w:pPr>
      <w:spacing w:before="120" w:after="120" w:line="240" w:lineRule="auto"/>
      <w:ind w:left="360" w:right="360"/>
      <w:contextualSpacing/>
    </w:pPr>
    <w:rPr>
      <w:rFonts w:eastAsia="Times New Roman" w:cs="Linux Libertine"/>
      <w:szCs w:val="20"/>
    </w:rPr>
  </w:style>
  <w:style w:type="paragraph" w:customStyle="1" w:styleId="358">
    <w:name w:val="Extract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9">
    <w:name w:val="Extract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60">
    <w:name w:val="FeatureFixedTitle"/>
    <w:basedOn w:val="1"/>
    <w:qFormat/>
    <w:uiPriority w:val="0"/>
  </w:style>
  <w:style w:type="paragraph" w:customStyle="1" w:styleId="361">
    <w:name w:val="FeatureHead1"/>
    <w:basedOn w:val="1"/>
    <w:qFormat/>
    <w:uiPriority w:val="0"/>
  </w:style>
  <w:style w:type="paragraph" w:customStyle="1" w:styleId="362">
    <w:name w:val="FeatureHead2"/>
    <w:basedOn w:val="361"/>
    <w:qFormat/>
    <w:uiPriority w:val="0"/>
  </w:style>
  <w:style w:type="paragraph" w:customStyle="1" w:styleId="363">
    <w:name w:val="FeatureTitle"/>
    <w:basedOn w:val="153"/>
    <w:qFormat/>
    <w:uiPriority w:val="0"/>
  </w:style>
  <w:style w:type="paragraph" w:customStyle="1" w:styleId="364">
    <w:name w:val="FigCopyright"/>
    <w:basedOn w:val="1"/>
    <w:qFormat/>
    <w:uiPriority w:val="0"/>
  </w:style>
  <w:style w:type="character" w:customStyle="1" w:styleId="365">
    <w:name w:val="FigCount"/>
    <w:basedOn w:val="78"/>
    <w:qFormat/>
    <w:uiPriority w:val="1"/>
    <w:rPr>
      <w:color w:val="0000FF"/>
    </w:rPr>
  </w:style>
  <w:style w:type="paragraph" w:customStyle="1" w:styleId="366">
    <w:name w:val="FigKeyword"/>
    <w:basedOn w:val="1"/>
    <w:qFormat/>
    <w:uiPriority w:val="0"/>
  </w:style>
  <w:style w:type="paragraph" w:customStyle="1" w:styleId="367">
    <w:name w:val="FundingHead"/>
    <w:basedOn w:val="139"/>
    <w:qFormat/>
    <w:uiPriority w:val="0"/>
  </w:style>
  <w:style w:type="paragraph" w:customStyle="1" w:styleId="368">
    <w:name w:val="FundingPara"/>
    <w:basedOn w:val="367"/>
    <w:next w:val="141"/>
    <w:qFormat/>
    <w:uiPriority w:val="0"/>
  </w:style>
  <w:style w:type="paragraph" w:customStyle="1" w:styleId="369">
    <w:name w:val="Head6"/>
    <w:basedOn w:val="1"/>
    <w:uiPriority w:val="0"/>
    <w:pPr>
      <w:keepNext/>
      <w:keepLines/>
      <w:widowControl w:val="0"/>
      <w:spacing w:after="120"/>
      <w:ind w:left="720"/>
      <w:outlineLvl w:val="5"/>
    </w:pPr>
    <w:rPr>
      <w:rFonts w:ascii="Linux Biolinum" w:hAnsi="Linux Biolinum" w:eastAsia="Arial Unicode MS" w:cs="Times New Roman"/>
      <w:sz w:val="24"/>
      <w:szCs w:val="20"/>
    </w:rPr>
  </w:style>
  <w:style w:type="paragraph" w:customStyle="1" w:styleId="370">
    <w:name w:val="Hint"/>
    <w:basedOn w:val="1"/>
    <w:uiPriority w:val="0"/>
    <w:pPr>
      <w:spacing w:line="360" w:lineRule="auto"/>
    </w:pPr>
    <w:rPr>
      <w:rFonts w:ascii="Times New Roman" w:hAnsi="Times New Roman" w:eastAsia="Times New Roman" w:cs="Times New Roman"/>
      <w:color w:val="993300"/>
      <w:sz w:val="24"/>
      <w:szCs w:val="24"/>
      <w:lang w:val="en-GB" w:bidi="ar-DZ"/>
    </w:rPr>
  </w:style>
  <w:style w:type="paragraph" w:customStyle="1" w:styleId="371">
    <w:name w:val="Index1"/>
    <w:basedOn w:val="1"/>
    <w:qFormat/>
    <w:uiPriority w:val="0"/>
  </w:style>
  <w:style w:type="paragraph" w:customStyle="1" w:styleId="372">
    <w:name w:val="Index2"/>
    <w:basedOn w:val="1"/>
    <w:qFormat/>
    <w:uiPriority w:val="0"/>
    <w:pPr>
      <w:ind w:left="284"/>
    </w:pPr>
  </w:style>
  <w:style w:type="paragraph" w:customStyle="1" w:styleId="373">
    <w:name w:val="Index3"/>
    <w:basedOn w:val="1"/>
    <w:qFormat/>
    <w:uiPriority w:val="0"/>
    <w:pPr>
      <w:ind w:left="567"/>
    </w:pPr>
  </w:style>
  <w:style w:type="paragraph" w:customStyle="1" w:styleId="374">
    <w:name w:val="Index4"/>
    <w:basedOn w:val="1"/>
    <w:qFormat/>
    <w:uiPriority w:val="0"/>
    <w:pPr>
      <w:ind w:left="851"/>
    </w:pPr>
  </w:style>
  <w:style w:type="paragraph" w:customStyle="1" w:styleId="375">
    <w:name w:val="IndexHead"/>
    <w:basedOn w:val="1"/>
    <w:qFormat/>
    <w:uiPriority w:val="0"/>
  </w:style>
  <w:style w:type="paragraph" w:customStyle="1" w:styleId="376">
    <w:name w:val="Letter-ps"/>
    <w:basedOn w:val="1"/>
    <w:next w:val="1"/>
    <w:qFormat/>
    <w:uiPriority w:val="0"/>
  </w:style>
  <w:style w:type="paragraph" w:customStyle="1" w:styleId="377">
    <w:name w:val="MainHeading"/>
    <w:basedOn w:val="1"/>
    <w:uiPriority w:val="0"/>
    <w:pPr>
      <w:widowControl w:val="0"/>
      <w:pBdr>
        <w:top w:val="single" w:color="auto" w:sz="4" w:space="1"/>
        <w:left w:val="single" w:color="auto" w:sz="4" w:space="4"/>
        <w:bottom w:val="single" w:color="auto" w:sz="4" w:space="6"/>
        <w:right w:val="single" w:color="auto" w:sz="4" w:space="4"/>
      </w:pBdr>
      <w:spacing w:line="360" w:lineRule="exact"/>
      <w:ind w:right="2880"/>
    </w:pPr>
    <w:rPr>
      <w:rFonts w:ascii="Arial Unicode MS" w:hAnsi="Arial Unicode MS" w:eastAsia="Times New Roman" w:cs="Times New Roman"/>
      <w:b/>
      <w:i/>
      <w:sz w:val="24"/>
      <w:szCs w:val="20"/>
    </w:rPr>
  </w:style>
  <w:style w:type="paragraph" w:customStyle="1" w:styleId="378">
    <w:name w:val="MarginNote"/>
    <w:basedOn w:val="1"/>
    <w:qFormat/>
    <w:uiPriority w:val="0"/>
    <w:pPr>
      <w:spacing w:line="560" w:lineRule="exact"/>
      <w:ind w:left="-720"/>
    </w:pPr>
    <w:rPr>
      <w:rFonts w:ascii="Cambria Math" w:hAnsi="Cambria Math" w:eastAsia="Times New Roman" w:cs="Times New Roman"/>
      <w:sz w:val="24"/>
      <w:szCs w:val="20"/>
      <w:lang w:val="en-GB"/>
    </w:rPr>
  </w:style>
  <w:style w:type="paragraph" w:customStyle="1" w:styleId="379">
    <w:name w:val="MetadataHead"/>
    <w:basedOn w:val="1"/>
    <w:uiPriority w:val="0"/>
    <w:rPr>
      <w:color w:val="558ED5" w:themeColor="text2" w:themeTint="99"/>
      <w:sz w:val="20"/>
      <w14:textFill>
        <w14:solidFill>
          <w14:schemeClr w14:val="tx2">
            <w14:lumMod w14:val="60000"/>
            <w14:lumOff w14:val="40000"/>
          </w14:schemeClr>
        </w14:solidFill>
      </w14:textFill>
    </w:rPr>
  </w:style>
  <w:style w:type="paragraph" w:customStyle="1" w:styleId="380">
    <w:name w:val="MiscText"/>
    <w:qFormat/>
    <w:uiPriority w:val="0"/>
    <w:pPr>
      <w:spacing w:after="200" w:line="276" w:lineRule="auto"/>
    </w:pPr>
    <w:rPr>
      <w:rFonts w:ascii="Times New Roman" w:hAnsi="Times New Roman" w:eastAsiaTheme="minorHAnsi" w:cstheme="minorBidi"/>
      <w:sz w:val="24"/>
      <w:szCs w:val="22"/>
      <w:lang w:val="en-US" w:eastAsia="en-US" w:bidi="ar-SA"/>
    </w:rPr>
  </w:style>
  <w:style w:type="character" w:customStyle="1" w:styleId="381">
    <w:name w:val="Orcid"/>
    <w:basedOn w:val="78"/>
    <w:qFormat/>
    <w:uiPriority w:val="1"/>
    <w:rPr>
      <w:color w:val="7030A0"/>
    </w:rPr>
  </w:style>
  <w:style w:type="paragraph" w:customStyle="1" w:styleId="382">
    <w:name w:val="Para_bib"/>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83">
    <w:name w:val="ParaFirst"/>
    <w:qFormat/>
    <w:uiPriority w:val="0"/>
    <w:pPr>
      <w:spacing w:before="360" w:line="560" w:lineRule="exact"/>
    </w:pPr>
    <w:rPr>
      <w:rFonts w:ascii="Cambria Math" w:hAnsi="Cambria Math" w:eastAsia="Times New Roman" w:cs="Times New Roman"/>
      <w:sz w:val="24"/>
      <w:lang w:val="en-US" w:eastAsia="en-US" w:bidi="ar-SA"/>
    </w:rPr>
  </w:style>
  <w:style w:type="paragraph" w:customStyle="1" w:styleId="384">
    <w:name w:val="Part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85">
    <w:name w:val="PartEnd"/>
    <w:basedOn w:val="384"/>
    <w:qFormat/>
    <w:uiPriority w:val="0"/>
    <w:pPr>
      <w:pBdr>
        <w:top w:val="none" w:color="auto" w:sz="0" w:space="0"/>
        <w:bottom w:val="thickThinSmallGap" w:color="auto" w:sz="24" w:space="1"/>
      </w:pBdr>
    </w:pPr>
  </w:style>
  <w:style w:type="paragraph" w:customStyle="1" w:styleId="386">
    <w:name w:val="PartNumber"/>
    <w:basedOn w:val="1"/>
    <w:next w:val="1"/>
    <w:uiPriority w:val="0"/>
    <w:pPr>
      <w:keepNext/>
      <w:keepLines/>
      <w:spacing w:before="480" w:line="560" w:lineRule="exact"/>
      <w:jc w:val="center"/>
    </w:pPr>
    <w:rPr>
      <w:rFonts w:ascii="Arial Unicode MS" w:hAnsi="Arial Unicode MS" w:eastAsia="Times New Roman" w:cs="Times New Roman"/>
      <w:sz w:val="48"/>
      <w:szCs w:val="20"/>
    </w:rPr>
  </w:style>
  <w:style w:type="paragraph" w:customStyle="1" w:styleId="387">
    <w:name w:val="PartTitle"/>
    <w:basedOn w:val="386"/>
    <w:next w:val="1"/>
    <w:uiPriority w:val="0"/>
    <w:rPr>
      <w:b/>
    </w:rPr>
  </w:style>
  <w:style w:type="paragraph" w:customStyle="1" w:styleId="388">
    <w:name w:val="Prelims"/>
    <w:basedOn w:val="1"/>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0000"/>
      <w:sz w:val="24"/>
      <w:szCs w:val="20"/>
    </w:rPr>
  </w:style>
  <w:style w:type="paragraph" w:customStyle="1" w:styleId="389">
    <w:name w:val="Proof"/>
    <w:basedOn w:val="1"/>
    <w:qFormat/>
    <w:uiPriority w:val="0"/>
    <w:pPr>
      <w:spacing w:line="560" w:lineRule="exact"/>
      <w:ind w:firstLine="720"/>
    </w:pPr>
    <w:rPr>
      <w:rFonts w:ascii="Cambria Math" w:hAnsi="Cambria Math" w:eastAsia="Times New Roman" w:cs="Times New Roman"/>
      <w:sz w:val="24"/>
      <w:szCs w:val="20"/>
      <w:lang w:val="en-GB"/>
    </w:rPr>
  </w:style>
  <w:style w:type="paragraph" w:customStyle="1" w:styleId="390">
    <w:name w:val="PublisherDate"/>
    <w:basedOn w:val="1"/>
    <w:qFormat/>
    <w:uiPriority w:val="0"/>
    <w:pPr>
      <w:spacing w:line="360" w:lineRule="exact"/>
      <w:contextualSpacing/>
      <w:jc w:val="center"/>
    </w:pPr>
    <w:rPr>
      <w:rFonts w:ascii="Arial Unicode MS" w:hAnsi="Arial Unicode MS" w:eastAsia="Times New Roman" w:cs="Times New Roman"/>
      <w:color w:val="000000"/>
      <w:sz w:val="24"/>
      <w:szCs w:val="20"/>
    </w:rPr>
  </w:style>
  <w:style w:type="paragraph" w:customStyle="1" w:styleId="391">
    <w:name w:val="Question"/>
    <w:basedOn w:val="1"/>
    <w:qFormat/>
    <w:uiPriority w:val="0"/>
    <w:pPr>
      <w:tabs>
        <w:tab w:val="left" w:pos="720"/>
      </w:tabs>
      <w:spacing w:line="560" w:lineRule="exact"/>
      <w:ind w:left="720" w:hanging="720"/>
      <w:contextualSpacing/>
    </w:pPr>
    <w:rPr>
      <w:rFonts w:ascii="Cambria Math" w:hAnsi="Cambria Math" w:eastAsia="Times New Roman" w:cs="Times New Roman"/>
      <w:color w:val="4F272F"/>
      <w:sz w:val="24"/>
      <w:szCs w:val="20"/>
    </w:rPr>
  </w:style>
  <w:style w:type="paragraph" w:customStyle="1" w:styleId="392">
    <w:name w:val="Question_Fillblank"/>
    <w:basedOn w:val="1"/>
    <w:uiPriority w:val="0"/>
    <w:pPr>
      <w:spacing w:after="240"/>
    </w:pPr>
    <w:rPr>
      <w:rFonts w:ascii="Times New Roman" w:hAnsi="Times New Roman" w:eastAsia="Times New Roman" w:cs="Times New Roman"/>
      <w:sz w:val="24"/>
      <w:szCs w:val="24"/>
      <w:lang w:val="en-GB" w:bidi="ar-DZ"/>
    </w:rPr>
  </w:style>
  <w:style w:type="paragraph" w:customStyle="1" w:styleId="393">
    <w:name w:val="Question_Match"/>
    <w:basedOn w:val="1"/>
    <w:uiPriority w:val="0"/>
    <w:pPr>
      <w:spacing w:after="240"/>
    </w:pPr>
    <w:rPr>
      <w:rFonts w:ascii="Times New Roman" w:hAnsi="Times New Roman" w:eastAsia="Times New Roman" w:cs="Times New Roman"/>
      <w:sz w:val="24"/>
      <w:szCs w:val="24"/>
      <w:lang w:val="en-GB" w:bidi="ar-DZ"/>
    </w:rPr>
  </w:style>
  <w:style w:type="paragraph" w:customStyle="1" w:styleId="394">
    <w:name w:val="Question_MultiCh"/>
    <w:basedOn w:val="1"/>
    <w:uiPriority w:val="0"/>
    <w:pPr>
      <w:spacing w:after="240"/>
    </w:pPr>
    <w:rPr>
      <w:rFonts w:ascii="Times New Roman" w:hAnsi="Times New Roman" w:eastAsia="Times New Roman" w:cs="Times New Roman"/>
      <w:sz w:val="24"/>
      <w:szCs w:val="24"/>
      <w:lang w:val="en-GB" w:bidi="ar-DZ"/>
    </w:rPr>
  </w:style>
  <w:style w:type="paragraph" w:customStyle="1" w:styleId="395">
    <w:name w:val="Question_TrueFalse"/>
    <w:basedOn w:val="1"/>
    <w:uiPriority w:val="0"/>
    <w:pPr>
      <w:spacing w:after="240"/>
    </w:pPr>
    <w:rPr>
      <w:rFonts w:ascii="Times New Roman" w:hAnsi="Times New Roman" w:eastAsia="Times New Roman" w:cs="Times New Roman"/>
      <w:sz w:val="24"/>
      <w:szCs w:val="24"/>
      <w:lang w:val="en-GB" w:bidi="ar-DZ"/>
    </w:rPr>
  </w:style>
  <w:style w:type="paragraph" w:customStyle="1" w:styleId="396">
    <w:name w:val="Quotation"/>
    <w:basedOn w:val="1"/>
    <w:qFormat/>
    <w:uiPriority w:val="0"/>
    <w:pPr>
      <w:jc w:val="center"/>
    </w:pPr>
    <w:rPr>
      <w:sz w:val="16"/>
    </w:rPr>
  </w:style>
  <w:style w:type="character" w:customStyle="1" w:styleId="397">
    <w:name w:val="RefCount"/>
    <w:basedOn w:val="78"/>
    <w:qFormat/>
    <w:uiPriority w:val="1"/>
    <w:rPr>
      <w:color w:val="0000FF"/>
    </w:rPr>
  </w:style>
  <w:style w:type="paragraph" w:customStyle="1" w:styleId="398">
    <w:name w:val="RefHead1"/>
    <w:basedOn w:val="199"/>
    <w:qFormat/>
    <w:uiPriority w:val="0"/>
    <w:pPr>
      <w:ind w:left="284"/>
    </w:pPr>
  </w:style>
  <w:style w:type="paragraph" w:customStyle="1" w:styleId="399">
    <w:name w:val="RefHead2"/>
    <w:basedOn w:val="199"/>
    <w:qFormat/>
    <w:uiPriority w:val="0"/>
    <w:pPr>
      <w:ind w:left="567"/>
    </w:pPr>
  </w:style>
  <w:style w:type="paragraph" w:customStyle="1" w:styleId="400">
    <w:name w:val="RefHead3"/>
    <w:basedOn w:val="199"/>
    <w:qFormat/>
    <w:uiPriority w:val="0"/>
    <w:pPr>
      <w:spacing w:before="30"/>
      <w:ind w:left="851"/>
    </w:pPr>
  </w:style>
  <w:style w:type="paragraph" w:customStyle="1" w:styleId="401">
    <w:name w:val="RelatedArticle"/>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402">
    <w:name w:val="RevisedDate1"/>
    <w:basedOn w:val="78"/>
    <w:qFormat/>
    <w:uiPriority w:val="1"/>
    <w:rPr>
      <w:color w:val="604A7B" w:themeColor="accent4" w:themeShade="BF"/>
    </w:rPr>
  </w:style>
  <w:style w:type="character" w:customStyle="1" w:styleId="403">
    <w:name w:val="RevisedDate2"/>
    <w:basedOn w:val="78"/>
    <w:qFormat/>
    <w:uiPriority w:val="1"/>
    <w:rPr>
      <w:color w:val="E46C0A" w:themeColor="accent6" w:themeShade="BF"/>
    </w:rPr>
  </w:style>
  <w:style w:type="character" w:customStyle="1" w:styleId="404">
    <w:name w:val="Salutation Char"/>
    <w:basedOn w:val="78"/>
    <w:link w:val="27"/>
    <w:uiPriority w:val="99"/>
    <w:rPr>
      <w:rFonts w:ascii="Linux Libertine" w:hAnsi="Linux Libertine" w:eastAsiaTheme="minorHAnsi" w:cstheme="minorBidi"/>
      <w:sz w:val="18"/>
      <w:szCs w:val="22"/>
      <w:lang w:val="en-US" w:eastAsia="en-US"/>
    </w:rPr>
  </w:style>
  <w:style w:type="paragraph" w:customStyle="1" w:styleId="405">
    <w:name w:val="Speech"/>
    <w:basedOn w:val="318"/>
    <w:qFormat/>
    <w:uiPriority w:val="0"/>
  </w:style>
  <w:style w:type="paragraph" w:customStyle="1" w:styleId="406">
    <w:name w:val="Spine"/>
    <w:basedOn w:val="1"/>
    <w:qFormat/>
    <w:uiPriority w:val="0"/>
    <w:pPr>
      <w:pBdr>
        <w:top w:val="thinThickLargeGap" w:color="auto" w:sz="24" w:space="8"/>
        <w:bottom w:val="thickThinLargeGap" w:color="auto" w:sz="24" w:space="12"/>
      </w:pBdr>
      <w:spacing w:line="360" w:lineRule="exact"/>
    </w:pPr>
    <w:rPr>
      <w:rFonts w:ascii="Cambria Math" w:hAnsi="Cambria Math" w:eastAsia="Times New Roman" w:cs="Times New Roman"/>
      <w:sz w:val="24"/>
      <w:szCs w:val="20"/>
      <w:lang w:val="en-GB"/>
    </w:rPr>
  </w:style>
  <w:style w:type="character" w:customStyle="1" w:styleId="407">
    <w:name w:val="Subject1"/>
    <w:basedOn w:val="78"/>
    <w:uiPriority w:val="1"/>
    <w:rPr>
      <w:rFonts w:ascii="Times New Roman" w:hAnsi="Times New Roman"/>
      <w:color w:val="002060"/>
      <w:sz w:val="20"/>
    </w:rPr>
  </w:style>
  <w:style w:type="character" w:customStyle="1" w:styleId="408">
    <w:name w:val="Subject2"/>
    <w:basedOn w:val="407"/>
    <w:uiPriority w:val="1"/>
    <w:rPr>
      <w:rFonts w:ascii="Times New Roman" w:hAnsi="Times New Roman"/>
      <w:color w:val="002060"/>
      <w:sz w:val="20"/>
    </w:rPr>
  </w:style>
  <w:style w:type="paragraph" w:customStyle="1" w:styleId="409">
    <w:name w:val="SuppKeyword"/>
    <w:basedOn w:val="260"/>
    <w:qFormat/>
    <w:uiPriority w:val="0"/>
  </w:style>
  <w:style w:type="character" w:customStyle="1" w:styleId="410">
    <w:name w:val="TblCount"/>
    <w:basedOn w:val="78"/>
    <w:qFormat/>
    <w:uiPriority w:val="1"/>
    <w:rPr>
      <w:color w:val="0000FF"/>
    </w:rPr>
  </w:style>
  <w:style w:type="paragraph" w:customStyle="1" w:styleId="411">
    <w:name w:val="TOC1"/>
    <w:basedOn w:val="1"/>
    <w:qFormat/>
    <w:uiPriority w:val="0"/>
  </w:style>
  <w:style w:type="paragraph" w:customStyle="1" w:styleId="412">
    <w:name w:val="TOC2"/>
    <w:basedOn w:val="1"/>
    <w:qFormat/>
    <w:uiPriority w:val="0"/>
  </w:style>
  <w:style w:type="paragraph" w:customStyle="1" w:styleId="413">
    <w:name w:val="TOC3"/>
    <w:basedOn w:val="1"/>
    <w:qFormat/>
    <w:uiPriority w:val="0"/>
  </w:style>
  <w:style w:type="paragraph" w:customStyle="1" w:styleId="414">
    <w:name w:val="TOC4"/>
    <w:basedOn w:val="1"/>
    <w:qFormat/>
    <w:uiPriority w:val="0"/>
  </w:style>
  <w:style w:type="paragraph" w:customStyle="1" w:styleId="415">
    <w:name w:val="TOCHeading"/>
    <w:basedOn w:val="1"/>
    <w:qFormat/>
    <w:uiPriority w:val="0"/>
  </w:style>
  <w:style w:type="paragraph" w:customStyle="1" w:styleId="416">
    <w:name w:val="Translation"/>
    <w:basedOn w:val="357"/>
    <w:qFormat/>
    <w:uiPriority w:val="0"/>
    <w:rPr>
      <w:color w:val="7030A0"/>
    </w:rPr>
  </w:style>
  <w:style w:type="paragraph" w:customStyle="1" w:styleId="417">
    <w:name w:val="Update"/>
    <w:basedOn w:val="1"/>
    <w:qFormat/>
    <w:uiPriority w:val="0"/>
    <w:pPr>
      <w:pBdr>
        <w:top w:val="dashed" w:color="auto" w:sz="4" w:space="6"/>
        <w:bottom w:val="dashed" w:color="auto" w:sz="4" w:space="16"/>
      </w:pBdr>
      <w:spacing w:line="560" w:lineRule="exact"/>
      <w:ind w:firstLine="720"/>
    </w:pPr>
    <w:rPr>
      <w:rFonts w:ascii="Cambria Math" w:hAnsi="Cambria Math" w:eastAsia="Times New Roman" w:cs="Times New Roman"/>
      <w:color w:val="760016"/>
      <w:sz w:val="24"/>
      <w:szCs w:val="20"/>
      <w:lang w:val="en-GB"/>
    </w:rPr>
  </w:style>
  <w:style w:type="paragraph" w:customStyle="1" w:styleId="418">
    <w:name w:val="Value"/>
    <w:basedOn w:val="1"/>
    <w:next w:val="1"/>
    <w:qFormat/>
    <w:uiPriority w:val="0"/>
  </w:style>
  <w:style w:type="paragraph" w:customStyle="1" w:styleId="419">
    <w:name w:val="Video"/>
    <w:basedOn w:val="1"/>
    <w:qFormat/>
    <w:uiPriority w:val="0"/>
    <w:pPr>
      <w:pBdr>
        <w:top w:val="wave" w:color="auto" w:sz="6" w:space="8"/>
        <w:bottom w:val="wave" w:color="auto" w:sz="6" w:space="12"/>
      </w:pBdr>
      <w:spacing w:after="120" w:line="280" w:lineRule="exact"/>
      <w:jc w:val="center"/>
    </w:pPr>
    <w:rPr>
      <w:rFonts w:ascii="Arial Unicode MS" w:hAnsi="Arial Unicode MS" w:eastAsia="Arial Unicode MS" w:cs="Times New Roman"/>
      <w:color w:val="FF0000"/>
      <w:sz w:val="24"/>
      <w:szCs w:val="20"/>
    </w:rPr>
  </w:style>
  <w:style w:type="paragraph" w:customStyle="1" w:styleId="420">
    <w:name w:val="Worksolution"/>
    <w:basedOn w:val="1"/>
    <w:uiPriority w:val="0"/>
    <w:rPr>
      <w:rFonts w:ascii="Times New Roman" w:hAnsi="Times New Roman" w:eastAsia="Times New Roman" w:cs="Times New Roman"/>
      <w:sz w:val="24"/>
      <w:szCs w:val="24"/>
      <w:lang w:val="en-GB" w:bidi="ar-DZ"/>
    </w:rPr>
  </w:style>
  <w:style w:type="paragraph" w:customStyle="1" w:styleId="421">
    <w:name w:val="Yours"/>
    <w:basedOn w:val="1"/>
    <w:next w:val="1"/>
    <w:qFormat/>
    <w:uiPriority w:val="0"/>
  </w:style>
  <w:style w:type="paragraph" w:styleId="422">
    <w:name w:val="No Spacing"/>
    <w:qFormat/>
    <w:uiPriority w:val="1"/>
    <w:rPr>
      <w:rFonts w:asciiTheme="minorHAnsi" w:hAnsiTheme="minorHAnsi" w:eastAsiaTheme="minorHAnsi" w:cstheme="minorBidi"/>
      <w:sz w:val="22"/>
      <w:szCs w:val="22"/>
      <w:lang w:val="en-US" w:eastAsia="en-US" w:bidi="ar-SA"/>
    </w:rPr>
  </w:style>
  <w:style w:type="character" w:customStyle="1" w:styleId="423">
    <w:name w:val="KeyTerm"/>
    <w:basedOn w:val="78"/>
    <w:qFormat/>
    <w:uiPriority w:val="1"/>
    <w:rPr>
      <w:color w:val="E46C0A" w:themeColor="accent6" w:themeShade="BF"/>
    </w:rPr>
  </w:style>
  <w:style w:type="character" w:customStyle="1" w:styleId="424">
    <w:name w:val="OtherTitle"/>
    <w:basedOn w:val="78"/>
    <w:qFormat/>
    <w:uiPriority w:val="1"/>
    <w:rPr>
      <w:shd w:val="clear" w:color="auto" w:fill="B6DDE8" w:themeFill="accent5" w:themeFillTint="66"/>
    </w:rPr>
  </w:style>
  <w:style w:type="paragraph" w:customStyle="1" w:styleId="425">
    <w:name w:val="SidebarText"/>
    <w:basedOn w:val="1"/>
    <w:qFormat/>
    <w:uiPriority w:val="0"/>
    <w:pPr>
      <w:spacing w:line="360" w:lineRule="auto"/>
      <w:ind w:left="475"/>
    </w:pPr>
    <w:rPr>
      <w:rFonts w:ascii="Times New Roman" w:hAnsi="Times New Roman" w:eastAsia="Times New Roman" w:cs="Times New Roman"/>
      <w:sz w:val="24"/>
      <w:szCs w:val="20"/>
    </w:rPr>
  </w:style>
  <w:style w:type="character" w:customStyle="1" w:styleId="426">
    <w:name w:val="term-InText"/>
    <w:uiPriority w:val="1"/>
  </w:style>
  <w:style w:type="paragraph" w:customStyle="1" w:styleId="427">
    <w:name w:val="CCSHead"/>
    <w:basedOn w:val="181"/>
    <w:qFormat/>
    <w:uiPriority w:val="0"/>
  </w:style>
  <w:style w:type="paragraph" w:customStyle="1" w:styleId="428">
    <w:name w:val="CCSDescription"/>
    <w:basedOn w:val="182"/>
    <w:qFormat/>
    <w:uiPriority w:val="0"/>
  </w:style>
  <w:style w:type="paragraph" w:customStyle="1" w:styleId="429">
    <w:name w:val="AlgorithmCaption"/>
    <w:basedOn w:val="1"/>
    <w:uiPriority w:val="0"/>
    <w:pPr>
      <w:pBdr>
        <w:top w:val="single" w:color="auto" w:sz="4" w:space="2"/>
        <w:bottom w:val="single" w:color="auto" w:sz="4" w:space="2"/>
      </w:pBdr>
      <w:spacing w:before="200"/>
    </w:pPr>
  </w:style>
  <w:style w:type="paragraph" w:customStyle="1" w:styleId="430">
    <w:name w:val="RefFormatHead"/>
    <w:basedOn w:val="1"/>
    <w:qFormat/>
    <w:uiPriority w:val="0"/>
    <w:pPr>
      <w:spacing w:before="220"/>
    </w:pPr>
    <w:rPr>
      <w:rFonts w:cs="Linux Libertine"/>
      <w:b/>
      <w:sz w:val="16"/>
    </w:rPr>
  </w:style>
  <w:style w:type="paragraph" w:customStyle="1" w:styleId="431">
    <w:name w:val="RefFormatPara"/>
    <w:basedOn w:val="1"/>
    <w:qFormat/>
    <w:uiPriority w:val="0"/>
    <w:pPr>
      <w:spacing w:before="60" w:after="60"/>
      <w:contextualSpacing/>
    </w:pPr>
    <w:rPr>
      <w:sz w:val="16"/>
    </w:rPr>
  </w:style>
  <w:style w:type="paragraph" w:customStyle="1" w:styleId="432">
    <w:name w:val="AppendixH4"/>
    <w:basedOn w:val="189"/>
    <w:qFormat/>
    <w:uiPriority w:val="0"/>
    <w:rPr>
      <w:lang w:eastAsia="it-IT"/>
    </w:rPr>
  </w:style>
  <w:style w:type="paragraph" w:customStyle="1" w:styleId="433">
    <w:name w:val="Style1"/>
    <w:basedOn w:val="121"/>
    <w:qFormat/>
    <w:uiPriority w:val="0"/>
  </w:style>
  <w:style w:type="paragraph" w:customStyle="1" w:styleId="434">
    <w:name w:val="PermissionBlock"/>
    <w:basedOn w:val="59"/>
    <w:qFormat/>
    <w:uiPriority w:val="0"/>
  </w:style>
  <w:style w:type="paragraph" w:customStyle="1" w:styleId="435">
    <w:name w:val="Bibliography"/>
    <w:basedOn w:val="1"/>
    <w:next w:val="1"/>
    <w:semiHidden/>
    <w:unhideWhenUsed/>
    <w:uiPriority w:val="37"/>
  </w:style>
  <w:style w:type="character" w:customStyle="1" w:styleId="436">
    <w:name w:val="Body Text Char"/>
    <w:basedOn w:val="78"/>
    <w:link w:val="31"/>
    <w:uiPriority w:val="0"/>
    <w:rPr>
      <w:rFonts w:ascii="Linux Libertine" w:hAnsi="Linux Libertine" w:eastAsiaTheme="minorHAnsi" w:cstheme="minorBidi"/>
      <w:sz w:val="18"/>
      <w:szCs w:val="22"/>
      <w:lang w:val="en-US" w:eastAsia="en-US"/>
    </w:rPr>
  </w:style>
  <w:style w:type="character" w:customStyle="1" w:styleId="437">
    <w:name w:val="Body Text 2 Char"/>
    <w:basedOn w:val="78"/>
    <w:link w:val="64"/>
    <w:uiPriority w:val="0"/>
    <w:rPr>
      <w:rFonts w:ascii="Linux Libertine" w:hAnsi="Linux Libertine" w:eastAsiaTheme="minorHAnsi" w:cstheme="minorBidi"/>
      <w:sz w:val="18"/>
      <w:szCs w:val="22"/>
      <w:lang w:val="en-US" w:eastAsia="en-US"/>
    </w:rPr>
  </w:style>
  <w:style w:type="character" w:customStyle="1" w:styleId="438">
    <w:name w:val="Body Text 3 Char"/>
    <w:basedOn w:val="78"/>
    <w:link w:val="28"/>
    <w:uiPriority w:val="0"/>
    <w:rPr>
      <w:rFonts w:ascii="Linux Libertine" w:hAnsi="Linux Libertine" w:eastAsiaTheme="minorHAnsi" w:cstheme="minorBidi"/>
      <w:sz w:val="16"/>
      <w:szCs w:val="16"/>
      <w:lang w:val="en-US" w:eastAsia="en-US"/>
    </w:rPr>
  </w:style>
  <w:style w:type="character" w:customStyle="1" w:styleId="439">
    <w:name w:val="Body Text First Indent Char"/>
    <w:basedOn w:val="436"/>
    <w:link w:val="74"/>
    <w:uiPriority w:val="0"/>
    <w:rPr>
      <w:rFonts w:ascii="Linux Libertine" w:hAnsi="Linux Libertine" w:eastAsiaTheme="minorHAnsi" w:cstheme="minorBidi"/>
      <w:sz w:val="18"/>
      <w:szCs w:val="22"/>
      <w:lang w:val="en-US" w:eastAsia="en-US"/>
    </w:rPr>
  </w:style>
  <w:style w:type="character" w:customStyle="1" w:styleId="440">
    <w:name w:val="Body Text Indent Char"/>
    <w:basedOn w:val="78"/>
    <w:link w:val="32"/>
    <w:uiPriority w:val="0"/>
    <w:rPr>
      <w:rFonts w:ascii="Linux Libertine" w:hAnsi="Linux Libertine" w:eastAsiaTheme="minorHAnsi" w:cstheme="minorBidi"/>
      <w:sz w:val="18"/>
      <w:szCs w:val="22"/>
      <w:lang w:val="en-US" w:eastAsia="en-US"/>
    </w:rPr>
  </w:style>
  <w:style w:type="character" w:customStyle="1" w:styleId="441">
    <w:name w:val="Body Text First Indent 2 Char"/>
    <w:basedOn w:val="440"/>
    <w:link w:val="75"/>
    <w:uiPriority w:val="0"/>
    <w:rPr>
      <w:rFonts w:ascii="Linux Libertine" w:hAnsi="Linux Libertine" w:eastAsiaTheme="minorHAnsi" w:cstheme="minorBidi"/>
      <w:sz w:val="18"/>
      <w:szCs w:val="22"/>
      <w:lang w:val="en-US" w:eastAsia="en-US"/>
    </w:rPr>
  </w:style>
  <w:style w:type="character" w:customStyle="1" w:styleId="442">
    <w:name w:val="Body Text Indent 2 Char"/>
    <w:basedOn w:val="78"/>
    <w:link w:val="45"/>
    <w:uiPriority w:val="0"/>
    <w:rPr>
      <w:rFonts w:ascii="Linux Libertine" w:hAnsi="Linux Libertine" w:eastAsiaTheme="minorHAnsi" w:cstheme="minorBidi"/>
      <w:sz w:val="18"/>
      <w:szCs w:val="22"/>
      <w:lang w:val="en-US" w:eastAsia="en-US"/>
    </w:rPr>
  </w:style>
  <w:style w:type="character" w:customStyle="1" w:styleId="443">
    <w:name w:val="Body Text Indent 3 Char"/>
    <w:basedOn w:val="78"/>
    <w:link w:val="61"/>
    <w:uiPriority w:val="0"/>
    <w:rPr>
      <w:rFonts w:ascii="Linux Libertine" w:hAnsi="Linux Libertine" w:eastAsiaTheme="minorHAnsi" w:cstheme="minorBidi"/>
      <w:sz w:val="16"/>
      <w:szCs w:val="16"/>
      <w:lang w:val="en-US" w:eastAsia="en-US"/>
    </w:rPr>
  </w:style>
  <w:style w:type="character" w:customStyle="1" w:styleId="444">
    <w:name w:val="Closing Char"/>
    <w:basedOn w:val="78"/>
    <w:link w:val="29"/>
    <w:uiPriority w:val="0"/>
    <w:rPr>
      <w:rFonts w:ascii="Linux Libertine" w:hAnsi="Linux Libertine" w:eastAsiaTheme="minorHAnsi" w:cstheme="minorBidi"/>
      <w:sz w:val="18"/>
      <w:szCs w:val="22"/>
      <w:lang w:val="en-US" w:eastAsia="en-US"/>
    </w:rPr>
  </w:style>
  <w:style w:type="character" w:customStyle="1" w:styleId="445">
    <w:name w:val="Date Char1"/>
    <w:basedOn w:val="78"/>
    <w:link w:val="44"/>
    <w:uiPriority w:val="0"/>
    <w:rPr>
      <w:rFonts w:ascii="Linux Libertine" w:hAnsi="Linux Libertine" w:eastAsiaTheme="minorHAnsi" w:cstheme="minorBidi"/>
      <w:sz w:val="18"/>
      <w:szCs w:val="22"/>
      <w:lang w:val="en-US" w:eastAsia="en-US"/>
    </w:rPr>
  </w:style>
  <w:style w:type="character" w:customStyle="1" w:styleId="446">
    <w:name w:val="Document Map Char"/>
    <w:basedOn w:val="78"/>
    <w:link w:val="24"/>
    <w:uiPriority w:val="0"/>
    <w:rPr>
      <w:rFonts w:ascii="Tahoma" w:hAnsi="Tahoma" w:cs="Tahoma" w:eastAsiaTheme="minorHAnsi"/>
      <w:sz w:val="16"/>
      <w:szCs w:val="16"/>
      <w:lang w:val="en-US" w:eastAsia="en-US"/>
    </w:rPr>
  </w:style>
  <w:style w:type="character" w:customStyle="1" w:styleId="447">
    <w:name w:val="E-mail Signature Char"/>
    <w:basedOn w:val="78"/>
    <w:link w:val="17"/>
    <w:uiPriority w:val="0"/>
    <w:rPr>
      <w:rFonts w:ascii="Linux Libertine" w:hAnsi="Linux Libertine" w:eastAsiaTheme="minorHAnsi" w:cstheme="minorBidi"/>
      <w:sz w:val="18"/>
      <w:szCs w:val="22"/>
      <w:lang w:val="en-US" w:eastAsia="en-US"/>
    </w:rPr>
  </w:style>
  <w:style w:type="character" w:customStyle="1" w:styleId="448">
    <w:name w:val="HTML Address Char"/>
    <w:basedOn w:val="78"/>
    <w:link w:val="38"/>
    <w:uiPriority w:val="0"/>
    <w:rPr>
      <w:rFonts w:ascii="Linux Libertine" w:hAnsi="Linux Libertine" w:eastAsiaTheme="minorHAnsi" w:cstheme="minorBidi"/>
      <w:i/>
      <w:iCs/>
      <w:sz w:val="18"/>
      <w:szCs w:val="22"/>
      <w:lang w:val="en-US" w:eastAsia="en-US"/>
    </w:rPr>
  </w:style>
  <w:style w:type="character" w:customStyle="1" w:styleId="449">
    <w:name w:val="HTML Preformatted Char"/>
    <w:basedOn w:val="78"/>
    <w:link w:val="68"/>
    <w:uiPriority w:val="0"/>
    <w:rPr>
      <w:rFonts w:ascii="Consolas" w:hAnsi="Consolas" w:cs="Consolas" w:eastAsiaTheme="minorHAnsi"/>
      <w:lang w:val="en-US" w:eastAsia="en-US"/>
    </w:rPr>
  </w:style>
  <w:style w:type="paragraph" w:styleId="450">
    <w:name w:val="Intense Quote"/>
    <w:basedOn w:val="1"/>
    <w:next w:val="1"/>
    <w:link w:val="451"/>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1">
    <w:name w:val="Intense Quote Char"/>
    <w:basedOn w:val="78"/>
    <w:link w:val="450"/>
    <w:uiPriority w:val="30"/>
    <w:rPr>
      <w:rFonts w:ascii="Linux Libertine" w:hAnsi="Linux Libertine" w:eastAsiaTheme="minorHAnsi" w:cstheme="minorBidi"/>
      <w:b/>
      <w:bCs/>
      <w:i/>
      <w:iCs/>
      <w:color w:val="4F81BD" w:themeColor="accent1"/>
      <w:sz w:val="18"/>
      <w:szCs w:val="22"/>
      <w:lang w:val="en-US" w:eastAsia="en-US"/>
      <w14:textFill>
        <w14:solidFill>
          <w14:schemeClr w14:val="accent1"/>
        </w14:solidFill>
      </w14:textFill>
    </w:rPr>
  </w:style>
  <w:style w:type="character" w:customStyle="1" w:styleId="452">
    <w:name w:val="Macro Text Char"/>
    <w:basedOn w:val="78"/>
    <w:link w:val="2"/>
    <w:uiPriority w:val="0"/>
    <w:rPr>
      <w:rFonts w:ascii="Consolas" w:hAnsi="Consolas" w:cs="Consolas" w:eastAsiaTheme="minorHAnsi"/>
      <w:lang w:val="en-US" w:eastAsia="en-US"/>
    </w:rPr>
  </w:style>
  <w:style w:type="character" w:customStyle="1" w:styleId="453">
    <w:name w:val="Message Header Char"/>
    <w:basedOn w:val="78"/>
    <w:link w:val="67"/>
    <w:uiPriority w:val="0"/>
    <w:rPr>
      <w:rFonts w:asciiTheme="majorHAnsi" w:hAnsiTheme="majorHAnsi" w:eastAsiaTheme="majorEastAsia" w:cstheme="majorBidi"/>
      <w:sz w:val="24"/>
      <w:szCs w:val="24"/>
      <w:shd w:val="pct20" w:color="auto" w:fill="auto"/>
      <w:lang w:val="en-US" w:eastAsia="en-US"/>
    </w:rPr>
  </w:style>
  <w:style w:type="character" w:customStyle="1" w:styleId="454">
    <w:name w:val="Note Heading Char"/>
    <w:basedOn w:val="78"/>
    <w:link w:val="14"/>
    <w:uiPriority w:val="0"/>
    <w:rPr>
      <w:rFonts w:ascii="Linux Libertine" w:hAnsi="Linux Libertine" w:eastAsiaTheme="minorHAnsi" w:cstheme="minorBidi"/>
      <w:sz w:val="18"/>
      <w:szCs w:val="22"/>
      <w:lang w:val="en-US" w:eastAsia="en-US"/>
    </w:rPr>
  </w:style>
  <w:style w:type="character" w:customStyle="1" w:styleId="455">
    <w:name w:val="Plain Text Char"/>
    <w:basedOn w:val="78"/>
    <w:link w:val="40"/>
    <w:uiPriority w:val="0"/>
    <w:rPr>
      <w:rFonts w:ascii="Consolas" w:hAnsi="Consolas" w:cs="Consolas" w:eastAsiaTheme="minorHAnsi"/>
      <w:sz w:val="21"/>
      <w:szCs w:val="21"/>
      <w:lang w:val="en-US" w:eastAsia="en-US"/>
    </w:rPr>
  </w:style>
  <w:style w:type="character" w:customStyle="1" w:styleId="456">
    <w:name w:val="Signature Char"/>
    <w:basedOn w:val="78"/>
    <w:link w:val="52"/>
    <w:uiPriority w:val="0"/>
    <w:rPr>
      <w:rFonts w:ascii="Linux Libertine" w:hAnsi="Linux Libertine" w:eastAsiaTheme="minorHAnsi" w:cstheme="minorBidi"/>
      <w:sz w:val="18"/>
      <w:szCs w:val="22"/>
      <w:lang w:val="en-US" w:eastAsia="en-US"/>
    </w:rPr>
  </w:style>
  <w:style w:type="character" w:customStyle="1" w:styleId="457">
    <w:name w:val="Title Char"/>
    <w:basedOn w:val="78"/>
    <w:link w:val="72"/>
    <w:uiPriority w:val="0"/>
    <w:rPr>
      <w:rFonts w:asciiTheme="majorHAnsi" w:hAnsiTheme="majorHAnsi" w:eastAsiaTheme="majorEastAsia" w:cstheme="majorBidi"/>
      <w:color w:val="17375E" w:themeColor="text2" w:themeShade="BF"/>
      <w:spacing w:val="5"/>
      <w:kern w:val="28"/>
      <w:sz w:val="52"/>
      <w:szCs w:val="52"/>
      <w:lang w:val="en-US" w:eastAsia="en-US"/>
    </w:rPr>
  </w:style>
  <w:style w:type="paragraph" w:customStyle="1" w:styleId="458">
    <w:name w:val="TOC Heading"/>
    <w:basedOn w:val="3"/>
    <w:next w:val="1"/>
    <w:semiHidden/>
    <w:unhideWhenUsed/>
    <w:qFormat/>
    <w:uiPriority w:val="39"/>
    <w:pPr>
      <w:outlineLvl w:val="9"/>
    </w:pPr>
  </w:style>
  <w:style w:type="paragraph" w:customStyle="1" w:styleId="459">
    <w:name w:val="references"/>
    <w:uiPriority w:val="0"/>
    <w:pPr>
      <w:numPr>
        <w:ilvl w:val="0"/>
        <w:numId w:val="18"/>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460">
    <w:name w:val="x_msonormal"/>
    <w:basedOn w:val="1"/>
    <w:semiHidden/>
    <w:uiPriority w:val="99"/>
    <w:rPr>
      <w:rFonts w:ascii="Times New Roman" w:hAnsi="Times New Roman" w:cs="Times New Roman"/>
      <w:sz w:val="24"/>
      <w:szCs w:val="24"/>
    </w:rPr>
  </w:style>
  <w:style w:type="character" w:customStyle="1" w:styleId="461">
    <w:name w:val="ArticleNumber"/>
    <w:basedOn w:val="78"/>
    <w:qFormat/>
    <w:uiPriority w:val="1"/>
    <w:rPr>
      <w:color w:val="7030A0"/>
    </w:rPr>
  </w:style>
  <w:style w:type="paragraph" w:customStyle="1" w:styleId="462">
    <w:name w:val="Image"/>
    <w:basedOn w:val="1"/>
    <w:qFormat/>
    <w:uiPriority w:val="0"/>
    <w:pPr>
      <w:jc w:val="center"/>
    </w:pPr>
  </w:style>
  <w:style w:type="paragraph" w:customStyle="1" w:styleId="463">
    <w:name w:val="para"/>
    <w:basedOn w:val="1"/>
    <w:qFormat/>
    <w:uiPriority w:val="0"/>
    <w:pPr>
      <w:spacing w:after="120" w:line="240" w:lineRule="auto"/>
      <w:ind w:left="40" w:firstLine="720"/>
    </w:pPr>
    <w:rPr>
      <w:rFonts w:eastAsia="Times New Roman" w:cs="Times New Roman" w:asciiTheme="majorHAnsi" w:hAnsiTheme="majorHAnsi"/>
      <w:sz w:val="22"/>
      <w:szCs w:val="24"/>
    </w:rPr>
  </w:style>
  <w:style w:type="character" w:customStyle="1" w:styleId="464">
    <w:name w:val="text-base"/>
    <w:basedOn w:val="78"/>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datastoreItem>
</file>

<file path=docProps/app.xml><?xml version="1.0" encoding="utf-8"?>
<Properties xmlns="http://schemas.openxmlformats.org/officeDocument/2006/extended-properties" xmlns:vt="http://schemas.openxmlformats.org/officeDocument/2006/docPropsVTypes">
  <Template>ACM.dotm</Template>
  <Company>Licence Owner</Company>
  <Pages>5</Pages>
  <Words>2467</Words>
  <Characters>14569</Characters>
  <Lines>60</Lines>
  <Paragraphs>17</Paragraphs>
  <TotalTime>53</TotalTime>
  <ScaleCrop>false</ScaleCrop>
  <LinksUpToDate>false</LinksUpToDate>
  <CharactersWithSpaces>16999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2019-10-29T19:38:00Z</dcterms:created>
  <dc:creator>FirstName Surname†, FirstName Surname, FirstName Surname</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Insert keyword text, Insert keyword text, Insert keyword text, Insert keyword text</cp:keywords>
  <cp:lastModifiedBy>milanfx</cp:lastModifiedBy>
  <cp:lastPrinted>2018-05-22T11:24:00Z</cp:lastPrinted>
  <dcterms:modified xsi:type="dcterms:W3CDTF">2023-12-12T01:36:50Z</dcterms:modified>
  <dc:subject>• Insert CCS text here • Insert CCS text here   • Insert CCS text here</dc:subject>
  <dc:title>Insert Your Title Here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2052-12.1.0.15712</vt:lpwstr>
  </property>
  <property fmtid="{D5CDD505-2E9C-101B-9397-08002B2CF9AE}" pid="8" name="ICV">
    <vt:lpwstr>1C904AB69B7D4453B8B60BBC3D1F073F_13</vt:lpwstr>
  </property>
</Properties>
</file>